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sz w:val="32"/>
          <w:szCs w:val="21"/>
        </w:rPr>
      </w:pPr>
      <w:bookmarkStart w:id="1" w:name="_GoBack"/>
      <w:bookmarkEnd w:id="1"/>
      <w:r>
        <w:rPr>
          <w:rFonts w:hint="eastAsia" w:ascii="华文中宋" w:hAnsi="华文中宋" w:eastAsia="华文中宋"/>
          <w:sz w:val="32"/>
          <w:szCs w:val="21"/>
        </w:rPr>
        <w:t>上篇综述</w:t>
      </w:r>
    </w:p>
    <w:p>
      <w:pPr>
        <w:rPr>
          <w:rFonts w:ascii="新宋体" w:hAnsi="新宋体" w:eastAsia="新宋体"/>
          <w:sz w:val="24"/>
          <w:szCs w:val="28"/>
        </w:rPr>
      </w:pPr>
      <w:r>
        <w:rPr>
          <w:rFonts w:hint="eastAsia" w:ascii="新宋体" w:hAnsi="新宋体" w:eastAsia="新宋体"/>
          <w:sz w:val="24"/>
          <w:szCs w:val="28"/>
        </w:rPr>
        <w:t>1.为什么说鸦片战争是中国近代史的起点：</w:t>
      </w:r>
      <w:r>
        <w:rPr>
          <w:rFonts w:ascii="新宋体" w:hAnsi="新宋体" w:eastAsia="新宋体"/>
          <w:sz w:val="24"/>
          <w:szCs w:val="28"/>
        </w:rPr>
        <w:t>(p10</w:t>
      </w:r>
      <w:r>
        <w:rPr>
          <w:rFonts w:hint="eastAsia" w:ascii="新宋体" w:hAnsi="新宋体" w:eastAsia="新宋体"/>
          <w:sz w:val="24"/>
          <w:szCs w:val="28"/>
        </w:rPr>
        <w:t>-p</w:t>
      </w:r>
      <w:r>
        <w:rPr>
          <w:rFonts w:ascii="新宋体" w:hAnsi="新宋体" w:eastAsia="新宋体"/>
          <w:sz w:val="24"/>
          <w:szCs w:val="28"/>
        </w:rPr>
        <w:t>13)</w:t>
      </w:r>
    </w:p>
    <w:p>
      <w:pPr>
        <w:rPr>
          <w:rFonts w:ascii="新宋体" w:hAnsi="新宋体" w:eastAsia="新宋体"/>
          <w:sz w:val="24"/>
          <w:szCs w:val="28"/>
        </w:rPr>
      </w:pPr>
      <w:r>
        <w:rPr>
          <w:rFonts w:hint="eastAsia" w:ascii="新宋体" w:hAnsi="新宋体" w:eastAsia="新宋体"/>
          <w:sz w:val="24"/>
          <w:szCs w:val="28"/>
        </w:rPr>
        <w:t>①</w:t>
      </w:r>
      <w:r>
        <w:rPr>
          <w:rFonts w:hint="eastAsia" w:ascii="新宋体" w:hAnsi="新宋体" w:eastAsia="新宋体"/>
          <w:b/>
          <w:sz w:val="24"/>
          <w:szCs w:val="28"/>
        </w:rPr>
        <w:t>中国社会的社会性质发生了变化,</w:t>
      </w:r>
      <w:r>
        <w:rPr>
          <w:rFonts w:hint="eastAsia" w:ascii="新宋体" w:hAnsi="新宋体" w:eastAsia="新宋体"/>
          <w:sz w:val="24"/>
          <w:szCs w:val="28"/>
        </w:rPr>
        <w:t>中国由一个独立的封建社会开始沦为一个半殖民地半封建社会。</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②</w:t>
      </w:r>
      <w:r>
        <w:rPr>
          <w:rFonts w:hint="eastAsia" w:ascii="新宋体" w:hAnsi="新宋体" w:eastAsia="新宋体"/>
          <w:b/>
          <w:sz w:val="24"/>
          <w:szCs w:val="28"/>
        </w:rPr>
        <w:t>中国社会的主要矛盾发生了变化,</w:t>
      </w:r>
      <w:r>
        <w:rPr>
          <w:rFonts w:hint="eastAsia" w:ascii="新宋体" w:hAnsi="新宋体" w:eastAsia="新宋体"/>
          <w:sz w:val="24"/>
          <w:szCs w:val="28"/>
        </w:rPr>
        <w:t>战前中国的主要矛盾是农民阶级与封建地主阶级的矛盾,而战后则变为帝国主义和中华民族的矛盾,封建主义和人民大众的矛盾。</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③</w:t>
      </w:r>
      <w:r>
        <w:rPr>
          <w:rFonts w:hint="eastAsia" w:ascii="新宋体" w:hAnsi="新宋体" w:eastAsia="新宋体"/>
          <w:b/>
          <w:sz w:val="24"/>
          <w:szCs w:val="28"/>
        </w:rPr>
        <w:t>中国革命的任务发生了变化,</w:t>
      </w:r>
      <w:r>
        <w:rPr>
          <w:rFonts w:hint="eastAsia" w:ascii="新宋体" w:hAnsi="新宋体" w:eastAsia="新宋体"/>
          <w:sz w:val="24"/>
          <w:szCs w:val="28"/>
        </w:rPr>
        <w:t>战前长时期的革命任务是反对本国封建势力,战后则增加了反对外国殖民侵略的任务,革命的性质也由传统的农民战争转为资产阶级民族民主革命。</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④</w:t>
      </w:r>
      <w:r>
        <w:rPr>
          <w:rFonts w:hint="eastAsia" w:ascii="新宋体" w:hAnsi="新宋体" w:eastAsia="新宋体"/>
          <w:b/>
          <w:sz w:val="24"/>
          <w:szCs w:val="28"/>
        </w:rPr>
        <w:t>中国的发展方向发生了变化。</w:t>
      </w:r>
      <w:r>
        <w:rPr>
          <w:rFonts w:hint="eastAsia" w:ascii="新宋体" w:hAnsi="新宋体" w:eastAsia="新宋体"/>
          <w:sz w:val="24"/>
          <w:szCs w:val="28"/>
        </w:rPr>
        <w:t>鸦片战争中断了中国由封建社会缓慢地向资本主义社会发展的进程，打断了中国资本主义的正常发展，中国失去了成为成熟资本主义社会的前提，选择社会主义道路。</w:t>
      </w:r>
    </w:p>
    <w:p>
      <w:pPr>
        <w:rPr>
          <w:rFonts w:ascii="新宋体" w:hAnsi="新宋体" w:eastAsia="新宋体"/>
          <w:sz w:val="24"/>
          <w:szCs w:val="28"/>
        </w:rPr>
      </w:pPr>
      <w:r>
        <w:rPr>
          <w:rFonts w:hint="eastAsia" w:ascii="新宋体" w:hAnsi="新宋体" w:eastAsia="新宋体"/>
          <w:sz w:val="24"/>
          <w:szCs w:val="28"/>
        </w:rPr>
        <w:t>正因为如此,鸦片战争就成为中国近代史的起点。</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2.怎样理解近代中国两大历史任务及其相互关系？</w:t>
      </w:r>
      <w:r>
        <w:rPr>
          <w:rFonts w:ascii="新宋体" w:hAnsi="新宋体" w:eastAsia="新宋体"/>
          <w:sz w:val="24"/>
          <w:szCs w:val="28"/>
        </w:rPr>
        <w:t>(p18-p19)</w:t>
      </w:r>
    </w:p>
    <w:p>
      <w:pPr>
        <w:rPr>
          <w:rFonts w:ascii="新宋体" w:hAnsi="新宋体" w:eastAsia="新宋体"/>
          <w:b/>
          <w:sz w:val="24"/>
          <w:szCs w:val="28"/>
        </w:rPr>
      </w:pPr>
      <w:r>
        <w:rPr>
          <w:rFonts w:hint="eastAsia" w:ascii="新宋体" w:hAnsi="新宋体" w:eastAsia="新宋体"/>
          <w:sz w:val="24"/>
          <w:szCs w:val="28"/>
        </w:rPr>
        <w:t>中华民族面对着两大历史任务:</w:t>
      </w:r>
      <w:r>
        <w:rPr>
          <w:rFonts w:hint="eastAsia" w:ascii="新宋体" w:hAnsi="新宋体" w:eastAsia="新宋体"/>
          <w:b/>
          <w:sz w:val="24"/>
          <w:szCs w:val="28"/>
        </w:rPr>
        <w:t>一是求得民族独立和人民解放,二是实现国家的富强和人民的富裕。</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第一，由于腐朽的社会制度束缚着生产力的发展，阻碍着经济技术的进步，必须首先改变这种制度，</w:t>
      </w:r>
      <w:r>
        <w:rPr>
          <w:rFonts w:hint="eastAsia" w:ascii="新宋体" w:hAnsi="新宋体" w:eastAsia="新宋体"/>
          <w:sz w:val="24"/>
          <w:szCs w:val="28"/>
          <w:highlight w:val="yellow"/>
        </w:rPr>
        <w:t>争取民族独立和人民解放，才能为实现国家富强和人民富裕创造前提，开辟道路</w:t>
      </w:r>
      <w:r>
        <w:rPr>
          <w:rFonts w:hint="eastAsia" w:ascii="新宋体" w:hAnsi="新宋体" w:eastAsia="新宋体"/>
          <w:sz w:val="24"/>
          <w:szCs w:val="28"/>
        </w:rPr>
        <w:t>。近代以来的历史表明，争得争取民族独立和人民解放，必须进行反帝反封建的民主革命。</w:t>
      </w:r>
    </w:p>
    <w:p>
      <w:pPr>
        <w:rPr>
          <w:rFonts w:ascii="新宋体" w:hAnsi="新宋体" w:eastAsia="新宋体"/>
          <w:sz w:val="24"/>
          <w:szCs w:val="28"/>
        </w:rPr>
      </w:pPr>
      <w:r>
        <w:rPr>
          <w:rFonts w:hint="eastAsia" w:ascii="新宋体" w:hAnsi="新宋体" w:eastAsia="新宋体"/>
          <w:sz w:val="24"/>
          <w:szCs w:val="28"/>
        </w:rPr>
        <w:t>第二，实现国家富强和人民富裕是民族独立，人民解放的</w:t>
      </w:r>
      <w:r>
        <w:rPr>
          <w:rFonts w:hint="eastAsia" w:ascii="新宋体" w:hAnsi="新宋体" w:eastAsia="新宋体"/>
          <w:sz w:val="24"/>
          <w:szCs w:val="28"/>
          <w:highlight w:val="yellow"/>
        </w:rPr>
        <w:t>最终目的和必然要求</w:t>
      </w:r>
      <w:r>
        <w:rPr>
          <w:rFonts w:hint="eastAsia" w:ascii="新宋体" w:hAnsi="新宋体" w:eastAsia="新宋体"/>
          <w:sz w:val="24"/>
          <w:szCs w:val="28"/>
        </w:rPr>
        <w:t>。</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3.</w:t>
      </w:r>
      <w:r>
        <w:rPr>
          <w:rFonts w:hint="eastAsia"/>
        </w:rPr>
        <w:t xml:space="preserve"> </w:t>
      </w:r>
      <w:r>
        <w:rPr>
          <w:rFonts w:hint="eastAsia" w:ascii="新宋体" w:hAnsi="新宋体" w:eastAsia="新宋体"/>
          <w:sz w:val="24"/>
          <w:szCs w:val="28"/>
        </w:rPr>
        <w:t>怎样认识近代中国的主要矛盾、社会性质及其基本特征？（p</w:t>
      </w:r>
      <w:r>
        <w:rPr>
          <w:rFonts w:ascii="新宋体" w:hAnsi="新宋体" w:eastAsia="新宋体"/>
          <w:sz w:val="24"/>
          <w:szCs w:val="28"/>
        </w:rPr>
        <w:t>12-p17</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（1）近代中国的主要矛盾</w:t>
      </w:r>
    </w:p>
    <w:p>
      <w:pPr>
        <w:rPr>
          <w:rFonts w:ascii="新宋体" w:hAnsi="新宋体" w:eastAsia="新宋体"/>
          <w:sz w:val="24"/>
          <w:szCs w:val="28"/>
        </w:rPr>
      </w:pPr>
      <w:r>
        <w:rPr>
          <w:rFonts w:hint="eastAsia" w:ascii="新宋体" w:hAnsi="新宋体" w:eastAsia="新宋体"/>
          <w:b/>
          <w:sz w:val="24"/>
          <w:szCs w:val="28"/>
        </w:rPr>
        <w:t>帝国主义和中华民族的矛盾；封建主义和人民大众的矛盾</w:t>
      </w:r>
      <w:r>
        <w:rPr>
          <w:rFonts w:hint="eastAsia" w:ascii="新宋体" w:hAnsi="新宋体" w:eastAsia="新宋体"/>
          <w:sz w:val="24"/>
          <w:szCs w:val="28"/>
        </w:rPr>
        <w:t>是近代中国的主要矛盾。中国近代社会的两对主要矛盾是互相交织在一起的，而帝国主义和中华民族的矛盾，是最主要的矛盾。</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（2）社会性质：半殖民地半封建的性质。</w:t>
      </w:r>
    </w:p>
    <w:p>
      <w:pPr>
        <w:rPr>
          <w:rFonts w:ascii="新宋体" w:hAnsi="新宋体" w:eastAsia="新宋体"/>
          <w:sz w:val="24"/>
          <w:szCs w:val="28"/>
        </w:rPr>
      </w:pPr>
      <w:r>
        <w:rPr>
          <w:rFonts w:hint="eastAsia" w:ascii="新宋体" w:hAnsi="新宋体" w:eastAsia="新宋体"/>
          <w:sz w:val="24"/>
          <w:szCs w:val="28"/>
        </w:rPr>
        <w:t>中国社会的半殖民地半封建社会，是近代以来中国在外国资本主义势力的入侵及其与中国封建主义势力相结合的条件下，逐步形成的一种从属于资本主义世界体系的畸形的社会形态。鸦片战争以后，独立的中国逐步变成半殖民地的中国；封建的中国逐步变成半封建的中国。</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（3）基本特征</w:t>
      </w:r>
    </w:p>
    <w:p>
      <w:pPr>
        <w:rPr>
          <w:rFonts w:ascii="新宋体" w:hAnsi="新宋体" w:eastAsia="新宋体"/>
          <w:sz w:val="24"/>
          <w:szCs w:val="28"/>
        </w:rPr>
      </w:pPr>
      <w:r>
        <w:rPr>
          <w:rFonts w:hint="eastAsia" w:ascii="新宋体" w:hAnsi="新宋体" w:eastAsia="新宋体"/>
          <w:sz w:val="24"/>
          <w:szCs w:val="28"/>
        </w:rPr>
        <w:t>第一，资本——帝国主义逐步操纵了中国的财政和经济命脉和中国的政治，日益成为支配中国的决定性力量。</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第二，中国的封建势力日益衰败并同外国侵略势力相勾结，成为帝国主义压迫、奴役中国人民的社会基础和统治支柱。</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第三，封建剥削制度的根基——封建地主的土地所有制仍然，成为中国走向近代化和民主化的严重障碍。</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第四，中国新兴的民族资本主义经济发展很缓慢，力量很软弱，而且大部分与外国资本都有所联系。</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第五，近代中国各地区经济、政治和文化的发展是极不平衡的，中国长期处于不统一状态。</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第六，中国的广大人民特别是农民日益贫困化以致大批破产，过着饥寒交迫和毫无政治权力的生活。</w:t>
      </w:r>
    </w:p>
    <w:p>
      <w:pPr>
        <w:ind w:left="2730" w:hanging="2730" w:hangingChars="1300"/>
        <w:rPr>
          <w:rFonts w:ascii="宋体" w:hAnsi="宋体"/>
          <w:szCs w:val="21"/>
        </w:rPr>
      </w:pPr>
    </w:p>
    <w:p>
      <w:pPr>
        <w:rPr>
          <w:rFonts w:ascii="新宋体" w:hAnsi="新宋体" w:eastAsia="新宋体"/>
          <w:sz w:val="24"/>
          <w:szCs w:val="28"/>
        </w:rPr>
      </w:pPr>
      <w:r>
        <w:rPr>
          <w:rFonts w:hint="eastAsia" w:ascii="新宋体" w:hAnsi="新宋体" w:eastAsia="新宋体"/>
          <w:sz w:val="24"/>
          <w:szCs w:val="28"/>
        </w:rPr>
        <w:t>中国无产阶级的来源（p</w:t>
      </w:r>
      <w:r>
        <w:rPr>
          <w:rFonts w:ascii="新宋体" w:hAnsi="新宋体" w:eastAsia="新宋体"/>
          <w:sz w:val="24"/>
          <w:szCs w:val="28"/>
        </w:rPr>
        <w:t>15</w:t>
      </w:r>
      <w:r>
        <w:rPr>
          <w:rFonts w:hint="eastAsia" w:ascii="新宋体" w:hAnsi="新宋体" w:eastAsia="新宋体"/>
          <w:sz w:val="24"/>
          <w:szCs w:val="28"/>
        </w:rPr>
        <w:t>）：工人阶级是新诞生的，来源主要是城乡破产失业的农民、手工业者和城市贫民。</w:t>
      </w:r>
    </w:p>
    <w:p>
      <w:pPr>
        <w:rPr>
          <w:rFonts w:ascii="新宋体" w:hAnsi="新宋体" w:eastAsia="新宋体"/>
          <w:sz w:val="24"/>
          <w:szCs w:val="28"/>
        </w:rPr>
      </w:pPr>
      <w:r>
        <w:rPr>
          <w:rFonts w:hint="eastAsia" w:ascii="新宋体" w:hAnsi="新宋体" w:eastAsia="新宋体"/>
          <w:sz w:val="24"/>
          <w:szCs w:val="28"/>
        </w:rPr>
        <w:t>中国资产阶级的来源(</w:t>
      </w:r>
      <w:r>
        <w:rPr>
          <w:rFonts w:ascii="新宋体" w:hAnsi="新宋体" w:eastAsia="新宋体"/>
          <w:sz w:val="24"/>
          <w:szCs w:val="28"/>
        </w:rPr>
        <w:t>p16)</w:t>
      </w:r>
      <w:r>
        <w:rPr>
          <w:rFonts w:hint="eastAsia" w:ascii="新宋体" w:hAnsi="新宋体" w:eastAsia="新宋体"/>
          <w:sz w:val="24"/>
          <w:szCs w:val="28"/>
        </w:rPr>
        <w:t>：一部分为官僚买办资本家，另一部分是民族资本家；</w:t>
      </w:r>
    </w:p>
    <w:p>
      <w:pPr>
        <w:rPr>
          <w:rFonts w:ascii="新宋体" w:hAnsi="新宋体" w:eastAsia="新宋体"/>
          <w:sz w:val="24"/>
          <w:szCs w:val="28"/>
        </w:rPr>
      </w:pPr>
      <w:r>
        <w:rPr>
          <w:rFonts w:hint="eastAsia" w:ascii="新宋体" w:hAnsi="新宋体" w:eastAsia="新宋体"/>
          <w:sz w:val="24"/>
          <w:szCs w:val="28"/>
        </w:rPr>
        <w:t>无产阶级出现早于资产阶级。</w:t>
      </w:r>
    </w:p>
    <w:p>
      <w:pPr>
        <w:ind w:left="2730" w:hanging="2730" w:hangingChars="1300"/>
        <w:rPr>
          <w:rFonts w:ascii="宋体" w:hAnsi="宋体"/>
          <w:szCs w:val="21"/>
        </w:rPr>
      </w:pPr>
    </w:p>
    <w:p>
      <w:pPr>
        <w:rPr>
          <w:rFonts w:ascii="新宋体" w:hAnsi="新宋体" w:eastAsia="新宋体"/>
          <w:sz w:val="24"/>
          <w:szCs w:val="28"/>
        </w:rPr>
      </w:pPr>
      <w:r>
        <w:rPr>
          <w:rFonts w:hint="eastAsia" w:ascii="新宋体" w:hAnsi="新宋体" w:eastAsia="新宋体"/>
          <w:sz w:val="24"/>
          <w:szCs w:val="28"/>
        </w:rPr>
        <w:t>中国封建社会经济特征(</w:t>
      </w:r>
      <w:r>
        <w:rPr>
          <w:rFonts w:ascii="新宋体" w:hAnsi="新宋体" w:eastAsia="新宋体"/>
          <w:sz w:val="24"/>
          <w:szCs w:val="28"/>
        </w:rPr>
        <w:t>p8-p9)</w:t>
      </w:r>
      <w:r>
        <w:rPr>
          <w:rFonts w:hint="eastAsia" w:ascii="新宋体" w:hAnsi="新宋体" w:eastAsia="新宋体"/>
          <w:sz w:val="24"/>
          <w:szCs w:val="28"/>
        </w:rPr>
        <w:t>：封建地主土地所有制经济占主导地位</w:t>
      </w:r>
    </w:p>
    <w:p>
      <w:pPr>
        <w:rPr>
          <w:rFonts w:ascii="新宋体" w:hAnsi="新宋体" w:eastAsia="新宋体"/>
          <w:sz w:val="24"/>
          <w:szCs w:val="28"/>
        </w:rPr>
      </w:pPr>
      <w:r>
        <w:rPr>
          <w:rFonts w:hint="eastAsia" w:ascii="新宋体" w:hAnsi="新宋体" w:eastAsia="新宋体"/>
          <w:sz w:val="24"/>
          <w:szCs w:val="28"/>
        </w:rPr>
        <w:t>中国封建社会政治特征(</w:t>
      </w:r>
      <w:r>
        <w:rPr>
          <w:rFonts w:ascii="新宋体" w:hAnsi="新宋体" w:eastAsia="新宋体"/>
          <w:sz w:val="24"/>
          <w:szCs w:val="28"/>
        </w:rPr>
        <w:t>p8-p9)</w:t>
      </w:r>
      <w:r>
        <w:rPr>
          <w:rFonts w:hint="eastAsia" w:ascii="新宋体" w:hAnsi="新宋体" w:eastAsia="新宋体"/>
          <w:sz w:val="24"/>
          <w:szCs w:val="28"/>
        </w:rPr>
        <w:t>：实行高度中央集权的封建君主专制制度；</w:t>
      </w:r>
    </w:p>
    <w:p>
      <w:pPr>
        <w:rPr>
          <w:rFonts w:ascii="新宋体" w:hAnsi="新宋体" w:eastAsia="新宋体"/>
          <w:sz w:val="24"/>
          <w:szCs w:val="28"/>
        </w:rPr>
      </w:pPr>
      <w:r>
        <w:rPr>
          <w:rFonts w:hint="eastAsia" w:ascii="新宋体" w:hAnsi="新宋体" w:eastAsia="新宋体"/>
          <w:sz w:val="24"/>
          <w:szCs w:val="28"/>
        </w:rPr>
        <w:t>中国封建社会社会结构特征(</w:t>
      </w:r>
      <w:r>
        <w:rPr>
          <w:rFonts w:ascii="新宋体" w:hAnsi="新宋体" w:eastAsia="新宋体"/>
          <w:sz w:val="24"/>
          <w:szCs w:val="28"/>
        </w:rPr>
        <w:t>p8-p9)</w:t>
      </w:r>
      <w:r>
        <w:rPr>
          <w:rFonts w:hint="eastAsia" w:ascii="新宋体" w:hAnsi="新宋体" w:eastAsia="新宋体"/>
          <w:sz w:val="24"/>
          <w:szCs w:val="28"/>
        </w:rPr>
        <w:t>：族权和政权相结合的封建宗法等级制度，其核心是宗族家长制，突出君权、父权、夫权；</w:t>
      </w:r>
    </w:p>
    <w:p>
      <w:pPr>
        <w:rPr>
          <w:rFonts w:ascii="新宋体" w:hAnsi="新宋体" w:eastAsia="新宋体"/>
          <w:sz w:val="24"/>
          <w:szCs w:val="28"/>
        </w:rPr>
      </w:pPr>
      <w:r>
        <w:rPr>
          <w:rFonts w:hint="eastAsia" w:ascii="新宋体" w:hAnsi="新宋体" w:eastAsia="新宋体"/>
          <w:sz w:val="24"/>
          <w:szCs w:val="28"/>
        </w:rPr>
        <w:t>中国封建社会文化思想特征(</w:t>
      </w:r>
      <w:r>
        <w:rPr>
          <w:rFonts w:ascii="新宋体" w:hAnsi="新宋体" w:eastAsia="新宋体"/>
          <w:sz w:val="24"/>
          <w:szCs w:val="28"/>
        </w:rPr>
        <w:t>p8-p9)</w:t>
      </w:r>
      <w:r>
        <w:rPr>
          <w:rFonts w:hint="eastAsia" w:ascii="新宋体" w:hAnsi="新宋体" w:eastAsia="新宋体"/>
          <w:sz w:val="24"/>
          <w:szCs w:val="28"/>
        </w:rPr>
        <w:t>：儒家思想为正统思想，儒家还与佛教、道教相互吸收、融合，共同维护封建统治；</w:t>
      </w:r>
    </w:p>
    <w:p>
      <w:pPr>
        <w:rPr>
          <w:rFonts w:ascii="新宋体" w:hAnsi="新宋体" w:eastAsia="新宋体"/>
          <w:sz w:val="24"/>
          <w:szCs w:val="28"/>
        </w:rPr>
      </w:pPr>
    </w:p>
    <w:p>
      <w:pPr>
        <w:ind w:left="2730" w:hanging="2730" w:hangingChars="1300"/>
        <w:rPr>
          <w:rFonts w:ascii="宋体" w:hAnsi="宋体"/>
          <w:szCs w:val="21"/>
        </w:rPr>
      </w:pPr>
    </w:p>
    <w:p>
      <w:pPr>
        <w:ind w:left="3132" w:hanging="3132" w:hangingChars="1300"/>
        <w:rPr>
          <w:rFonts w:ascii="宋体" w:hAnsi="宋体"/>
          <w:b/>
          <w:sz w:val="24"/>
          <w:szCs w:val="21"/>
        </w:rPr>
      </w:pPr>
      <w:r>
        <w:rPr>
          <w:rFonts w:hint="eastAsia" w:ascii="宋体" w:hAnsi="宋体"/>
          <w:b/>
          <w:sz w:val="24"/>
          <w:szCs w:val="21"/>
        </w:rPr>
        <w:t>不平等条约一览（近代以来签订的不平等条约总数：343）</w:t>
      </w:r>
    </w:p>
    <w:tbl>
      <w:tblPr>
        <w:tblStyle w:val="8"/>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276"/>
        <w:gridCol w:w="850"/>
        <w:gridCol w:w="1276"/>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时间线</w:t>
            </w:r>
          </w:p>
        </w:tc>
        <w:tc>
          <w:tcPr>
            <w:tcW w:w="1276" w:type="dxa"/>
          </w:tcPr>
          <w:p>
            <w:pPr>
              <w:rPr>
                <w:rFonts w:ascii="楷体" w:hAnsi="楷体" w:eastAsia="楷体"/>
                <w:szCs w:val="21"/>
              </w:rPr>
            </w:pPr>
            <w:r>
              <w:rPr>
                <w:rFonts w:hint="eastAsia" w:ascii="楷体" w:hAnsi="楷体" w:eastAsia="楷体"/>
                <w:szCs w:val="21"/>
              </w:rPr>
              <w:t>战争名称</w:t>
            </w:r>
          </w:p>
        </w:tc>
        <w:tc>
          <w:tcPr>
            <w:tcW w:w="850" w:type="dxa"/>
          </w:tcPr>
          <w:p>
            <w:pPr>
              <w:rPr>
                <w:rFonts w:ascii="楷体" w:hAnsi="楷体" w:eastAsia="楷体"/>
                <w:szCs w:val="21"/>
              </w:rPr>
            </w:pPr>
            <w:r>
              <w:rPr>
                <w:rFonts w:hint="eastAsia" w:ascii="楷体" w:hAnsi="楷体" w:eastAsia="楷体"/>
                <w:szCs w:val="21"/>
              </w:rPr>
              <w:t>列强</w:t>
            </w:r>
          </w:p>
        </w:tc>
        <w:tc>
          <w:tcPr>
            <w:tcW w:w="1276" w:type="dxa"/>
          </w:tcPr>
          <w:p>
            <w:pPr>
              <w:rPr>
                <w:rFonts w:ascii="楷体" w:hAnsi="楷体" w:eastAsia="楷体"/>
                <w:szCs w:val="21"/>
              </w:rPr>
            </w:pPr>
            <w:r>
              <w:rPr>
                <w:rFonts w:hint="eastAsia" w:ascii="楷体" w:hAnsi="楷体" w:eastAsia="楷体"/>
                <w:szCs w:val="21"/>
              </w:rPr>
              <w:t>条约名称</w:t>
            </w:r>
          </w:p>
        </w:tc>
        <w:tc>
          <w:tcPr>
            <w:tcW w:w="4111" w:type="dxa"/>
          </w:tcPr>
          <w:p>
            <w:pPr>
              <w:pStyle w:val="11"/>
              <w:ind w:firstLine="0" w:firstLineChars="0"/>
              <w:rPr>
                <w:rFonts w:ascii="楷体" w:hAnsi="楷体" w:eastAsia="楷体"/>
                <w:szCs w:val="21"/>
              </w:rPr>
            </w:pPr>
            <w:r>
              <w:rPr>
                <w:rFonts w:hint="eastAsia" w:ascii="楷体" w:hAnsi="楷体" w:eastAsia="楷体"/>
                <w:szCs w:val="21"/>
              </w:rPr>
              <w:t>条约要点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1840年6月</w:t>
            </w:r>
          </w:p>
        </w:tc>
        <w:tc>
          <w:tcPr>
            <w:tcW w:w="1276" w:type="dxa"/>
          </w:tcPr>
          <w:p>
            <w:pPr>
              <w:rPr>
                <w:rFonts w:ascii="楷体" w:hAnsi="楷体" w:eastAsia="楷体"/>
                <w:szCs w:val="21"/>
              </w:rPr>
            </w:pPr>
            <w:r>
              <w:rPr>
                <w:rFonts w:hint="eastAsia" w:ascii="楷体" w:hAnsi="楷体" w:eastAsia="楷体"/>
                <w:szCs w:val="21"/>
              </w:rPr>
              <w:t>鸦片战争</w:t>
            </w:r>
          </w:p>
        </w:tc>
        <w:tc>
          <w:tcPr>
            <w:tcW w:w="850" w:type="dxa"/>
          </w:tcPr>
          <w:p>
            <w:pPr>
              <w:rPr>
                <w:rFonts w:ascii="楷体" w:hAnsi="楷体" w:eastAsia="楷体"/>
                <w:szCs w:val="21"/>
              </w:rPr>
            </w:pPr>
            <w:r>
              <w:rPr>
                <w:rFonts w:hint="eastAsia" w:ascii="楷体" w:hAnsi="楷体" w:eastAsia="楷体"/>
                <w:szCs w:val="21"/>
              </w:rPr>
              <w:t>英国</w:t>
            </w:r>
          </w:p>
        </w:tc>
        <w:tc>
          <w:tcPr>
            <w:tcW w:w="1276" w:type="dxa"/>
          </w:tcPr>
          <w:p>
            <w:pPr>
              <w:rPr>
                <w:rFonts w:ascii="楷体" w:hAnsi="楷体" w:eastAsia="楷体"/>
                <w:szCs w:val="21"/>
              </w:rPr>
            </w:pPr>
            <w:r>
              <w:rPr>
                <w:rFonts w:hint="eastAsia" w:ascii="楷体" w:hAnsi="楷体" w:eastAsia="楷体"/>
                <w:szCs w:val="21"/>
              </w:rPr>
              <w:t>中英</w:t>
            </w:r>
          </w:p>
          <w:p>
            <w:pPr>
              <w:rPr>
                <w:rFonts w:ascii="楷体" w:hAnsi="楷体" w:eastAsia="楷体"/>
                <w:szCs w:val="21"/>
              </w:rPr>
            </w:pPr>
            <w:r>
              <w:rPr>
                <w:rFonts w:hint="eastAsia" w:ascii="楷体" w:hAnsi="楷体" w:eastAsia="楷体"/>
                <w:szCs w:val="21"/>
              </w:rPr>
              <w:t>南京条约</w:t>
            </w:r>
          </w:p>
        </w:tc>
        <w:tc>
          <w:tcPr>
            <w:tcW w:w="4111" w:type="dxa"/>
          </w:tcPr>
          <w:p>
            <w:pPr>
              <w:pStyle w:val="11"/>
              <w:numPr>
                <w:ilvl w:val="0"/>
                <w:numId w:val="1"/>
              </w:numPr>
              <w:ind w:firstLineChars="0"/>
              <w:rPr>
                <w:rFonts w:ascii="楷体" w:hAnsi="楷体" w:eastAsia="楷体"/>
                <w:szCs w:val="21"/>
              </w:rPr>
            </w:pPr>
            <w:r>
              <w:rPr>
                <w:rFonts w:hint="eastAsia" w:ascii="楷体" w:hAnsi="楷体" w:eastAsia="楷体"/>
                <w:szCs w:val="21"/>
              </w:rPr>
              <w:t>割让香港岛；</w:t>
            </w:r>
          </w:p>
          <w:p>
            <w:pPr>
              <w:pStyle w:val="11"/>
              <w:numPr>
                <w:ilvl w:val="0"/>
                <w:numId w:val="1"/>
              </w:numPr>
              <w:ind w:firstLineChars="0"/>
              <w:rPr>
                <w:rFonts w:ascii="楷体" w:hAnsi="楷体" w:eastAsia="楷体"/>
                <w:szCs w:val="21"/>
              </w:rPr>
            </w:pPr>
            <w:r>
              <w:rPr>
                <w:rFonts w:hint="eastAsia" w:ascii="楷体" w:hAnsi="楷体" w:eastAsia="楷体"/>
                <w:szCs w:val="21"/>
              </w:rPr>
              <w:t>赔款2100万元；</w:t>
            </w:r>
          </w:p>
          <w:p>
            <w:pPr>
              <w:pStyle w:val="11"/>
              <w:numPr>
                <w:ilvl w:val="0"/>
                <w:numId w:val="1"/>
              </w:numPr>
              <w:ind w:firstLineChars="0"/>
              <w:rPr>
                <w:rFonts w:ascii="楷体" w:hAnsi="楷体" w:eastAsia="楷体"/>
                <w:szCs w:val="21"/>
              </w:rPr>
            </w:pPr>
            <w:r>
              <w:rPr>
                <w:rFonts w:hint="eastAsia" w:ascii="楷体" w:hAnsi="楷体" w:eastAsia="楷体"/>
                <w:szCs w:val="21"/>
              </w:rPr>
              <w:t>开放广州、厦门、福州、宁波、上海五处通商口岸（五口通商）</w:t>
            </w:r>
          </w:p>
          <w:p>
            <w:pPr>
              <w:pStyle w:val="11"/>
              <w:numPr>
                <w:ilvl w:val="0"/>
                <w:numId w:val="1"/>
              </w:numPr>
              <w:ind w:firstLineChars="0"/>
              <w:rPr>
                <w:rFonts w:ascii="楷体" w:hAnsi="楷体" w:eastAsia="楷体"/>
                <w:szCs w:val="21"/>
              </w:rPr>
            </w:pPr>
            <w:r>
              <w:rPr>
                <w:rFonts w:hint="eastAsia" w:ascii="楷体" w:hAnsi="楷体" w:eastAsia="楷体"/>
                <w:szCs w:val="21"/>
              </w:rPr>
              <w:t>英商进出口货物的税率，中国需与英国商议。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1844年7月</w:t>
            </w:r>
          </w:p>
        </w:tc>
        <w:tc>
          <w:tcPr>
            <w:tcW w:w="1276" w:type="dxa"/>
          </w:tcPr>
          <w:p>
            <w:pPr>
              <w:rPr>
                <w:rFonts w:ascii="楷体" w:hAnsi="楷体" w:eastAsia="楷体"/>
                <w:szCs w:val="21"/>
              </w:rPr>
            </w:pPr>
          </w:p>
        </w:tc>
        <w:tc>
          <w:tcPr>
            <w:tcW w:w="850" w:type="dxa"/>
          </w:tcPr>
          <w:p>
            <w:pPr>
              <w:rPr>
                <w:rFonts w:ascii="楷体" w:hAnsi="楷体" w:eastAsia="楷体"/>
                <w:szCs w:val="21"/>
              </w:rPr>
            </w:pPr>
          </w:p>
        </w:tc>
        <w:tc>
          <w:tcPr>
            <w:tcW w:w="1276" w:type="dxa"/>
          </w:tcPr>
          <w:p>
            <w:pPr>
              <w:rPr>
                <w:rFonts w:ascii="楷体" w:hAnsi="楷体" w:eastAsia="楷体"/>
                <w:szCs w:val="21"/>
              </w:rPr>
            </w:pPr>
            <w:r>
              <w:rPr>
                <w:rFonts w:hint="eastAsia" w:ascii="楷体" w:hAnsi="楷体" w:eastAsia="楷体"/>
                <w:szCs w:val="21"/>
              </w:rPr>
              <w:t>中美</w:t>
            </w:r>
          </w:p>
          <w:p>
            <w:pPr>
              <w:rPr>
                <w:rFonts w:ascii="楷体" w:hAnsi="楷体" w:eastAsia="楷体"/>
                <w:szCs w:val="21"/>
              </w:rPr>
            </w:pPr>
            <w:r>
              <w:rPr>
                <w:rFonts w:hint="eastAsia" w:ascii="楷体" w:hAnsi="楷体" w:eastAsia="楷体"/>
                <w:szCs w:val="21"/>
              </w:rPr>
              <w:t>望厦条约</w:t>
            </w:r>
          </w:p>
        </w:tc>
        <w:tc>
          <w:tcPr>
            <w:tcW w:w="4111" w:type="dxa"/>
          </w:tcPr>
          <w:p>
            <w:pPr>
              <w:pStyle w:val="11"/>
              <w:ind w:firstLine="0" w:firstLineChars="0"/>
              <w:rPr>
                <w:rFonts w:ascii="楷体" w:hAnsi="楷体" w:eastAsia="楷体"/>
                <w:szCs w:val="21"/>
              </w:rPr>
            </w:pPr>
            <w:r>
              <w:rPr>
                <w:rFonts w:hint="eastAsia" w:ascii="楷体" w:hAnsi="楷体" w:eastAsia="楷体"/>
                <w:szCs w:val="21"/>
              </w:rPr>
              <w:t>扩大领事裁判权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1844年10月</w:t>
            </w:r>
          </w:p>
        </w:tc>
        <w:tc>
          <w:tcPr>
            <w:tcW w:w="1276" w:type="dxa"/>
          </w:tcPr>
          <w:p>
            <w:pPr>
              <w:rPr>
                <w:rFonts w:ascii="楷体" w:hAnsi="楷体" w:eastAsia="楷体"/>
                <w:szCs w:val="21"/>
              </w:rPr>
            </w:pPr>
          </w:p>
        </w:tc>
        <w:tc>
          <w:tcPr>
            <w:tcW w:w="850" w:type="dxa"/>
          </w:tcPr>
          <w:p>
            <w:pPr>
              <w:rPr>
                <w:rFonts w:ascii="楷体" w:hAnsi="楷体" w:eastAsia="楷体"/>
                <w:szCs w:val="21"/>
              </w:rPr>
            </w:pPr>
          </w:p>
        </w:tc>
        <w:tc>
          <w:tcPr>
            <w:tcW w:w="1276" w:type="dxa"/>
          </w:tcPr>
          <w:p>
            <w:pPr>
              <w:rPr>
                <w:rFonts w:ascii="楷体" w:hAnsi="楷体" w:eastAsia="楷体"/>
                <w:szCs w:val="21"/>
              </w:rPr>
            </w:pPr>
            <w:r>
              <w:rPr>
                <w:rFonts w:hint="eastAsia" w:ascii="楷体" w:hAnsi="楷体" w:eastAsia="楷体"/>
                <w:szCs w:val="21"/>
              </w:rPr>
              <w:t>中法</w:t>
            </w:r>
          </w:p>
          <w:p>
            <w:pPr>
              <w:rPr>
                <w:rFonts w:ascii="楷体" w:hAnsi="楷体" w:eastAsia="楷体"/>
                <w:szCs w:val="21"/>
              </w:rPr>
            </w:pPr>
            <w:r>
              <w:rPr>
                <w:rFonts w:hint="eastAsia" w:ascii="楷体" w:hAnsi="楷体" w:eastAsia="楷体"/>
                <w:szCs w:val="21"/>
              </w:rPr>
              <w:t>黄埔条约</w:t>
            </w:r>
          </w:p>
        </w:tc>
        <w:tc>
          <w:tcPr>
            <w:tcW w:w="4111" w:type="dxa"/>
          </w:tcPr>
          <w:p>
            <w:pPr>
              <w:pStyle w:val="11"/>
              <w:ind w:firstLine="0" w:firstLineChars="0"/>
              <w:rPr>
                <w:rFonts w:ascii="楷体" w:hAnsi="楷体" w:eastAsia="楷体"/>
                <w:szCs w:val="21"/>
              </w:rPr>
            </w:pPr>
            <w:r>
              <w:rPr>
                <w:rFonts w:hint="eastAsia" w:ascii="楷体" w:hAnsi="楷体" w:eastAsia="楷体"/>
                <w:szCs w:val="21"/>
              </w:rPr>
              <w:t>协定关税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1856年</w:t>
            </w:r>
          </w:p>
        </w:tc>
        <w:tc>
          <w:tcPr>
            <w:tcW w:w="1276" w:type="dxa"/>
          </w:tcPr>
          <w:p>
            <w:pPr>
              <w:rPr>
                <w:rFonts w:ascii="楷体" w:hAnsi="楷体" w:eastAsia="楷体"/>
                <w:szCs w:val="21"/>
              </w:rPr>
            </w:pPr>
            <w:r>
              <w:rPr>
                <w:rFonts w:hint="eastAsia" w:ascii="楷体" w:hAnsi="楷体" w:eastAsia="楷体"/>
                <w:szCs w:val="21"/>
              </w:rPr>
              <w:t>第二次鸦片战争</w:t>
            </w:r>
          </w:p>
        </w:tc>
        <w:tc>
          <w:tcPr>
            <w:tcW w:w="850" w:type="dxa"/>
          </w:tcPr>
          <w:p>
            <w:pPr>
              <w:rPr>
                <w:rFonts w:ascii="楷体" w:hAnsi="楷体" w:eastAsia="楷体"/>
                <w:szCs w:val="21"/>
              </w:rPr>
            </w:pPr>
          </w:p>
        </w:tc>
        <w:tc>
          <w:tcPr>
            <w:tcW w:w="1276" w:type="dxa"/>
          </w:tcPr>
          <w:p>
            <w:pPr>
              <w:rPr>
                <w:rFonts w:ascii="楷体" w:hAnsi="楷体" w:eastAsia="楷体"/>
                <w:szCs w:val="21"/>
              </w:rPr>
            </w:pPr>
          </w:p>
        </w:tc>
        <w:tc>
          <w:tcPr>
            <w:tcW w:w="4111" w:type="dxa"/>
          </w:tcPr>
          <w:p>
            <w:pPr>
              <w:rPr>
                <w:rFonts w:ascii="楷体" w:hAnsi="楷体" w:eastAsia="楷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1858年</w:t>
            </w:r>
          </w:p>
        </w:tc>
        <w:tc>
          <w:tcPr>
            <w:tcW w:w="1276" w:type="dxa"/>
          </w:tcPr>
          <w:p>
            <w:pPr>
              <w:rPr>
                <w:rFonts w:ascii="楷体" w:hAnsi="楷体" w:eastAsia="楷体"/>
                <w:szCs w:val="21"/>
              </w:rPr>
            </w:pPr>
          </w:p>
        </w:tc>
        <w:tc>
          <w:tcPr>
            <w:tcW w:w="850" w:type="dxa"/>
          </w:tcPr>
          <w:p>
            <w:pPr>
              <w:rPr>
                <w:rFonts w:ascii="楷体" w:hAnsi="楷体" w:eastAsia="楷体"/>
                <w:szCs w:val="21"/>
              </w:rPr>
            </w:pPr>
            <w:r>
              <w:rPr>
                <w:rFonts w:hint="eastAsia" w:ascii="楷体" w:hAnsi="楷体" w:eastAsia="楷体"/>
                <w:szCs w:val="21"/>
              </w:rPr>
              <w:t>美英法俄</w:t>
            </w:r>
          </w:p>
        </w:tc>
        <w:tc>
          <w:tcPr>
            <w:tcW w:w="1276" w:type="dxa"/>
          </w:tcPr>
          <w:p>
            <w:pPr>
              <w:rPr>
                <w:rFonts w:ascii="楷体" w:hAnsi="楷体" w:eastAsia="楷体"/>
                <w:szCs w:val="21"/>
              </w:rPr>
            </w:pPr>
            <w:r>
              <w:rPr>
                <w:rFonts w:hint="eastAsia" w:ascii="楷体" w:hAnsi="楷体" w:eastAsia="楷体"/>
                <w:szCs w:val="21"/>
              </w:rPr>
              <w:t>天津条约</w:t>
            </w:r>
          </w:p>
        </w:tc>
        <w:tc>
          <w:tcPr>
            <w:tcW w:w="4111" w:type="dxa"/>
          </w:tcPr>
          <w:p>
            <w:pPr>
              <w:rPr>
                <w:rFonts w:ascii="楷体" w:hAnsi="楷体" w:eastAsia="楷体"/>
                <w:szCs w:val="21"/>
              </w:rPr>
            </w:pPr>
            <w:r>
              <w:rPr>
                <w:rFonts w:hint="eastAsia" w:ascii="楷体" w:hAnsi="楷体" w:eastAsia="楷体"/>
                <w:szCs w:val="21"/>
              </w:rPr>
              <w:t>允许外国公使常驻北京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1858年</w:t>
            </w:r>
          </w:p>
        </w:tc>
        <w:tc>
          <w:tcPr>
            <w:tcW w:w="1276" w:type="dxa"/>
          </w:tcPr>
          <w:p>
            <w:pPr>
              <w:rPr>
                <w:rFonts w:ascii="楷体" w:hAnsi="楷体" w:eastAsia="楷体"/>
                <w:szCs w:val="21"/>
              </w:rPr>
            </w:pPr>
          </w:p>
        </w:tc>
        <w:tc>
          <w:tcPr>
            <w:tcW w:w="850" w:type="dxa"/>
          </w:tcPr>
          <w:p>
            <w:pPr>
              <w:rPr>
                <w:rFonts w:ascii="楷体" w:hAnsi="楷体" w:eastAsia="楷体"/>
                <w:szCs w:val="21"/>
              </w:rPr>
            </w:pPr>
            <w:r>
              <w:rPr>
                <w:rFonts w:hint="eastAsia" w:ascii="楷体" w:hAnsi="楷体" w:eastAsia="楷体"/>
                <w:szCs w:val="21"/>
              </w:rPr>
              <w:t>中俄</w:t>
            </w:r>
          </w:p>
        </w:tc>
        <w:tc>
          <w:tcPr>
            <w:tcW w:w="1276" w:type="dxa"/>
          </w:tcPr>
          <w:p>
            <w:pPr>
              <w:rPr>
                <w:rFonts w:ascii="楷体" w:hAnsi="楷体" w:eastAsia="楷体"/>
                <w:szCs w:val="21"/>
              </w:rPr>
            </w:pPr>
            <w:r>
              <w:rPr>
                <w:rFonts w:hint="eastAsia" w:ascii="楷体" w:hAnsi="楷体" w:eastAsia="楷体"/>
                <w:szCs w:val="21"/>
              </w:rPr>
              <w:t>瑷珲条约</w:t>
            </w:r>
          </w:p>
        </w:tc>
        <w:tc>
          <w:tcPr>
            <w:tcW w:w="4111" w:type="dxa"/>
          </w:tcPr>
          <w:p>
            <w:pPr>
              <w:rPr>
                <w:rFonts w:ascii="楷体" w:hAnsi="楷体" w:eastAsia="楷体"/>
                <w:szCs w:val="21"/>
              </w:rPr>
            </w:pPr>
            <w:r>
              <w:rPr>
                <w:rFonts w:hint="eastAsia" w:ascii="楷体" w:hAnsi="楷体" w:eastAsia="楷体"/>
                <w:szCs w:val="21"/>
              </w:rPr>
              <w:t>1.黑龙江以北、外兴安岭以南60多万平方公里的中国领土划归俄国</w:t>
            </w:r>
            <w:r>
              <w:rPr>
                <w:rFonts w:hint="eastAsia" w:ascii="楷体" w:hAnsi="楷体" w:eastAsia="楷体"/>
                <w:szCs w:val="21"/>
              </w:rPr>
              <w:br w:type="textWrapping"/>
            </w:r>
            <w:r>
              <w:rPr>
                <w:rFonts w:hint="eastAsia" w:ascii="楷体" w:hAnsi="楷体" w:eastAsia="楷体"/>
                <w:szCs w:val="21"/>
              </w:rPr>
              <w:t>2.乌苏里江以东的中国领土划为中俄共管；</w:t>
            </w:r>
            <w:r>
              <w:rPr>
                <w:rFonts w:hint="eastAsia" w:ascii="楷体" w:hAnsi="楷体" w:eastAsia="楷体"/>
                <w:szCs w:val="21"/>
              </w:rPr>
              <w:br w:type="textWrapping"/>
            </w:r>
            <w:r>
              <w:rPr>
                <w:rFonts w:hint="eastAsia" w:ascii="楷体" w:hAnsi="楷体" w:eastAsia="楷体"/>
                <w:szCs w:val="21"/>
              </w:rPr>
              <w:t>3.原属中国内河的黑龙江和乌苏里江只准中、俄两国船只航行.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1860年</w:t>
            </w:r>
          </w:p>
        </w:tc>
        <w:tc>
          <w:tcPr>
            <w:tcW w:w="1276" w:type="dxa"/>
          </w:tcPr>
          <w:p>
            <w:pPr>
              <w:rPr>
                <w:rFonts w:ascii="楷体" w:hAnsi="楷体" w:eastAsia="楷体"/>
                <w:szCs w:val="21"/>
              </w:rPr>
            </w:pPr>
          </w:p>
        </w:tc>
        <w:tc>
          <w:tcPr>
            <w:tcW w:w="850" w:type="dxa"/>
          </w:tcPr>
          <w:p>
            <w:pPr>
              <w:rPr>
                <w:rFonts w:ascii="楷体" w:hAnsi="楷体" w:eastAsia="楷体"/>
                <w:szCs w:val="21"/>
              </w:rPr>
            </w:pPr>
          </w:p>
        </w:tc>
        <w:tc>
          <w:tcPr>
            <w:tcW w:w="1276" w:type="dxa"/>
          </w:tcPr>
          <w:p>
            <w:pPr>
              <w:rPr>
                <w:rFonts w:ascii="楷体" w:hAnsi="楷体" w:eastAsia="楷体"/>
                <w:szCs w:val="21"/>
              </w:rPr>
            </w:pPr>
            <w:r>
              <w:rPr>
                <w:rFonts w:hint="eastAsia" w:ascii="楷体" w:hAnsi="楷体" w:eastAsia="楷体"/>
                <w:szCs w:val="21"/>
              </w:rPr>
              <w:t>北京条约</w:t>
            </w:r>
          </w:p>
        </w:tc>
        <w:tc>
          <w:tcPr>
            <w:tcW w:w="4111" w:type="dxa"/>
          </w:tcPr>
          <w:p>
            <w:pPr>
              <w:rPr>
                <w:rFonts w:ascii="楷体" w:hAnsi="楷体" w:eastAsia="楷体"/>
                <w:szCs w:val="21"/>
              </w:rPr>
            </w:pPr>
            <w:r>
              <w:rPr>
                <w:rFonts w:hint="eastAsia" w:ascii="楷体" w:hAnsi="楷体" w:eastAsia="楷体"/>
                <w:szCs w:val="21"/>
              </w:rPr>
              <w:t>中英 中法 中俄 三个不同条约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1860年</w:t>
            </w:r>
          </w:p>
        </w:tc>
        <w:tc>
          <w:tcPr>
            <w:tcW w:w="1276" w:type="dxa"/>
          </w:tcPr>
          <w:p>
            <w:pPr>
              <w:rPr>
                <w:rFonts w:ascii="楷体" w:hAnsi="楷体" w:eastAsia="楷体"/>
                <w:szCs w:val="21"/>
              </w:rPr>
            </w:pPr>
            <w:r>
              <w:rPr>
                <w:rFonts w:hint="eastAsia" w:ascii="楷体" w:hAnsi="楷体" w:eastAsia="楷体"/>
                <w:szCs w:val="21"/>
              </w:rPr>
              <w:t>火烧圆明园</w:t>
            </w:r>
          </w:p>
        </w:tc>
        <w:tc>
          <w:tcPr>
            <w:tcW w:w="850" w:type="dxa"/>
          </w:tcPr>
          <w:p>
            <w:pPr>
              <w:rPr>
                <w:rFonts w:ascii="楷体" w:hAnsi="楷体" w:eastAsia="楷体"/>
                <w:szCs w:val="21"/>
              </w:rPr>
            </w:pPr>
            <w:r>
              <w:rPr>
                <w:rFonts w:hint="eastAsia" w:ascii="楷体" w:hAnsi="楷体" w:eastAsia="楷体"/>
                <w:szCs w:val="21"/>
              </w:rPr>
              <w:t>英法</w:t>
            </w:r>
          </w:p>
        </w:tc>
        <w:tc>
          <w:tcPr>
            <w:tcW w:w="1276" w:type="dxa"/>
          </w:tcPr>
          <w:p>
            <w:pPr>
              <w:rPr>
                <w:rFonts w:ascii="楷体" w:hAnsi="楷体" w:eastAsia="楷体"/>
                <w:szCs w:val="21"/>
              </w:rPr>
            </w:pPr>
          </w:p>
        </w:tc>
        <w:tc>
          <w:tcPr>
            <w:tcW w:w="4111" w:type="dxa"/>
          </w:tcPr>
          <w:p>
            <w:pPr>
              <w:rPr>
                <w:rFonts w:ascii="楷体" w:hAnsi="楷体" w:eastAsia="楷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1418" w:type="dxa"/>
          </w:tcPr>
          <w:p>
            <w:pPr>
              <w:rPr>
                <w:rFonts w:ascii="楷体" w:hAnsi="楷体" w:eastAsia="楷体"/>
                <w:szCs w:val="21"/>
              </w:rPr>
            </w:pPr>
            <w:r>
              <w:rPr>
                <w:rFonts w:hint="eastAsia" w:ascii="楷体" w:hAnsi="楷体" w:eastAsia="楷体"/>
                <w:szCs w:val="21"/>
              </w:rPr>
              <w:t>1894年</w:t>
            </w:r>
          </w:p>
        </w:tc>
        <w:tc>
          <w:tcPr>
            <w:tcW w:w="1276" w:type="dxa"/>
          </w:tcPr>
          <w:p>
            <w:pPr>
              <w:rPr>
                <w:rFonts w:ascii="楷体" w:hAnsi="楷体" w:eastAsia="楷体"/>
                <w:szCs w:val="21"/>
              </w:rPr>
            </w:pPr>
            <w:r>
              <w:rPr>
                <w:rFonts w:hint="eastAsia" w:ascii="楷体" w:hAnsi="楷体" w:eastAsia="楷体"/>
                <w:szCs w:val="21"/>
              </w:rPr>
              <w:t>甲午战争</w:t>
            </w:r>
          </w:p>
        </w:tc>
        <w:tc>
          <w:tcPr>
            <w:tcW w:w="850" w:type="dxa"/>
          </w:tcPr>
          <w:p>
            <w:pPr>
              <w:rPr>
                <w:rFonts w:ascii="楷体" w:hAnsi="楷体" w:eastAsia="楷体"/>
                <w:szCs w:val="21"/>
              </w:rPr>
            </w:pPr>
            <w:r>
              <w:rPr>
                <w:rFonts w:hint="eastAsia" w:ascii="楷体" w:hAnsi="楷体" w:eastAsia="楷体"/>
                <w:szCs w:val="21"/>
              </w:rPr>
              <w:t>中日</w:t>
            </w:r>
          </w:p>
        </w:tc>
        <w:tc>
          <w:tcPr>
            <w:tcW w:w="1276" w:type="dxa"/>
          </w:tcPr>
          <w:p>
            <w:pPr>
              <w:rPr>
                <w:rFonts w:ascii="楷体" w:hAnsi="楷体" w:eastAsia="楷体"/>
                <w:szCs w:val="21"/>
              </w:rPr>
            </w:pPr>
            <w:r>
              <w:rPr>
                <w:rFonts w:hint="eastAsia" w:ascii="楷体" w:hAnsi="楷体" w:eastAsia="楷体"/>
                <w:szCs w:val="21"/>
              </w:rPr>
              <w:t>马关条约</w:t>
            </w:r>
          </w:p>
        </w:tc>
        <w:tc>
          <w:tcPr>
            <w:tcW w:w="4111" w:type="dxa"/>
          </w:tcPr>
          <w:p>
            <w:pPr>
              <w:pStyle w:val="11"/>
              <w:ind w:firstLine="0" w:firstLineChars="0"/>
              <w:rPr>
                <w:rFonts w:ascii="楷体" w:hAnsi="楷体" w:eastAsia="楷体"/>
                <w:szCs w:val="21"/>
              </w:rPr>
            </w:pPr>
            <w:r>
              <w:rPr>
                <w:rFonts w:hint="eastAsia" w:ascii="楷体" w:hAnsi="楷体" w:eastAsia="楷体"/>
                <w:szCs w:val="21"/>
              </w:rPr>
              <w:t>①割辽东半岛、台湾及其附属岛屿、澎湖列岛给日本</w:t>
            </w:r>
          </w:p>
          <w:p>
            <w:pPr>
              <w:pStyle w:val="11"/>
              <w:ind w:firstLine="0" w:firstLineChars="0"/>
              <w:rPr>
                <w:rFonts w:ascii="楷体" w:hAnsi="楷体" w:eastAsia="楷体"/>
                <w:szCs w:val="21"/>
              </w:rPr>
            </w:pPr>
            <w:r>
              <w:rPr>
                <w:rFonts w:hint="eastAsia" w:ascii="楷体" w:hAnsi="楷体" w:eastAsia="楷体"/>
                <w:szCs w:val="21"/>
              </w:rPr>
              <w:t>②赔偿日本军费2亿两白银</w:t>
            </w:r>
          </w:p>
          <w:p>
            <w:pPr>
              <w:pStyle w:val="11"/>
              <w:ind w:firstLine="0" w:firstLineChars="0"/>
              <w:rPr>
                <w:rFonts w:ascii="楷体" w:hAnsi="楷体" w:eastAsia="楷体"/>
                <w:szCs w:val="21"/>
              </w:rPr>
            </w:pPr>
            <w:r>
              <w:rPr>
                <w:rFonts w:hint="eastAsia" w:ascii="楷体" w:hAnsi="楷体" w:eastAsia="楷体"/>
                <w:szCs w:val="21"/>
              </w:rPr>
              <w:t>③开放沙市、重庆、苏州、杭州为商埠　　</w:t>
            </w:r>
          </w:p>
          <w:p>
            <w:pPr>
              <w:pStyle w:val="11"/>
              <w:ind w:firstLine="0" w:firstLineChars="0"/>
              <w:rPr>
                <w:rFonts w:ascii="楷体" w:hAnsi="楷体" w:eastAsia="楷体"/>
                <w:szCs w:val="21"/>
              </w:rPr>
            </w:pPr>
            <w:r>
              <w:rPr>
                <w:rFonts w:hint="eastAsia" w:ascii="楷体" w:hAnsi="楷体" w:eastAsia="楷体"/>
                <w:szCs w:val="21"/>
              </w:rPr>
              <w:t>④日本可以在华通商口岸投资设厂，产品运销中国内地免收内地税</w:t>
            </w:r>
          </w:p>
          <w:p>
            <w:pPr>
              <w:rPr>
                <w:rFonts w:ascii="楷体" w:hAnsi="楷体" w:eastAsia="楷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418" w:type="dxa"/>
          </w:tcPr>
          <w:p>
            <w:pPr>
              <w:rPr>
                <w:rFonts w:ascii="楷体" w:hAnsi="楷体" w:eastAsia="楷体"/>
                <w:szCs w:val="21"/>
              </w:rPr>
            </w:pPr>
            <w:r>
              <w:rPr>
                <w:rFonts w:hint="eastAsia" w:ascii="楷体" w:hAnsi="楷体" w:eastAsia="楷体"/>
                <w:szCs w:val="21"/>
              </w:rPr>
              <w:t>1900年</w:t>
            </w:r>
          </w:p>
        </w:tc>
        <w:tc>
          <w:tcPr>
            <w:tcW w:w="1276" w:type="dxa"/>
          </w:tcPr>
          <w:p>
            <w:pPr>
              <w:rPr>
                <w:rFonts w:ascii="楷体" w:hAnsi="楷体" w:eastAsia="楷体"/>
                <w:szCs w:val="21"/>
              </w:rPr>
            </w:pPr>
            <w:r>
              <w:rPr>
                <w:rFonts w:hint="eastAsia" w:ascii="楷体" w:hAnsi="楷体" w:eastAsia="楷体"/>
                <w:szCs w:val="21"/>
              </w:rPr>
              <w:t>八国联军侵华</w:t>
            </w:r>
          </w:p>
        </w:tc>
        <w:tc>
          <w:tcPr>
            <w:tcW w:w="850" w:type="dxa"/>
          </w:tcPr>
          <w:p>
            <w:pPr>
              <w:rPr>
                <w:rFonts w:ascii="楷体" w:hAnsi="楷体" w:eastAsia="楷体"/>
                <w:szCs w:val="21"/>
              </w:rPr>
            </w:pPr>
          </w:p>
        </w:tc>
        <w:tc>
          <w:tcPr>
            <w:tcW w:w="1276" w:type="dxa"/>
          </w:tcPr>
          <w:p>
            <w:pPr>
              <w:rPr>
                <w:rFonts w:ascii="楷体" w:hAnsi="楷体" w:eastAsia="楷体"/>
                <w:szCs w:val="21"/>
              </w:rPr>
            </w:pPr>
            <w:r>
              <w:rPr>
                <w:rFonts w:hint="eastAsia" w:ascii="楷体" w:hAnsi="楷体" w:eastAsia="楷体"/>
                <w:szCs w:val="21"/>
              </w:rPr>
              <w:t>辛丑条约</w:t>
            </w:r>
          </w:p>
        </w:tc>
        <w:tc>
          <w:tcPr>
            <w:tcW w:w="4111" w:type="dxa"/>
          </w:tcPr>
          <w:p>
            <w:pPr>
              <w:pStyle w:val="11"/>
              <w:ind w:firstLine="0" w:firstLineChars="0"/>
              <w:rPr>
                <w:rFonts w:ascii="楷体" w:hAnsi="楷体" w:eastAsia="楷体"/>
                <w:szCs w:val="21"/>
              </w:rPr>
            </w:pPr>
            <w:r>
              <w:rPr>
                <w:rFonts w:hint="eastAsia" w:ascii="楷体" w:hAnsi="楷体" w:eastAsia="楷体"/>
                <w:szCs w:val="21"/>
              </w:rPr>
              <w:t>1.清政府赔款白银4.5亿两</w:t>
            </w:r>
          </w:p>
          <w:p>
            <w:pPr>
              <w:pStyle w:val="11"/>
              <w:ind w:firstLine="0" w:firstLineChars="0"/>
              <w:rPr>
                <w:rFonts w:ascii="楷体" w:hAnsi="楷体" w:eastAsia="楷体"/>
                <w:szCs w:val="21"/>
              </w:rPr>
            </w:pPr>
            <w:r>
              <w:rPr>
                <w:rFonts w:hint="eastAsia" w:ascii="楷体" w:hAnsi="楷体" w:eastAsia="楷体"/>
                <w:szCs w:val="21"/>
              </w:rPr>
              <w:t>2.保证严禁人民反对外国侵略；</w:t>
            </w:r>
          </w:p>
          <w:p>
            <w:pPr>
              <w:pStyle w:val="11"/>
              <w:ind w:firstLine="0" w:firstLineChars="0"/>
              <w:rPr>
                <w:rFonts w:ascii="楷体" w:hAnsi="楷体" w:eastAsia="楷体"/>
                <w:szCs w:val="21"/>
              </w:rPr>
            </w:pPr>
            <w:r>
              <w:rPr>
                <w:rFonts w:hint="eastAsia" w:ascii="楷体" w:hAnsi="楷体" w:eastAsia="楷体"/>
                <w:szCs w:val="21"/>
              </w:rPr>
              <w:t>3.拆毁大沽炮台，允许帝国主义国家派兵驻扎北京到山海关铁路沿线重要地区；</w:t>
            </w:r>
          </w:p>
          <w:p>
            <w:pPr>
              <w:pStyle w:val="11"/>
              <w:ind w:firstLine="0" w:firstLineChars="0"/>
              <w:rPr>
                <w:rFonts w:ascii="楷体" w:hAnsi="楷体" w:eastAsia="楷体"/>
                <w:szCs w:val="21"/>
              </w:rPr>
            </w:pPr>
            <w:r>
              <w:rPr>
                <w:rFonts w:hint="eastAsia" w:ascii="楷体" w:hAnsi="楷体" w:eastAsia="楷体"/>
                <w:szCs w:val="21"/>
              </w:rPr>
              <w:t>4.划北京东交民巷为“使馆界”，允许各国驻兵保护，不准中国人居住。</w:t>
            </w:r>
          </w:p>
          <w:p>
            <w:pPr>
              <w:rPr>
                <w:rFonts w:ascii="楷体" w:hAnsi="楷体" w:eastAsia="楷体"/>
                <w:szCs w:val="21"/>
              </w:rPr>
            </w:pPr>
          </w:p>
        </w:tc>
      </w:tr>
    </w:tbl>
    <w:p>
      <w:pPr>
        <w:rPr>
          <w:rFonts w:ascii="华文中宋" w:hAnsi="华文中宋" w:eastAsia="华文中宋"/>
          <w:sz w:val="32"/>
          <w:szCs w:val="21"/>
        </w:rPr>
      </w:pPr>
    </w:p>
    <w:p>
      <w:pPr>
        <w:jc w:val="center"/>
        <w:rPr>
          <w:rFonts w:ascii="黑体" w:hAnsi="黑体" w:eastAsia="黑体" w:cs="黑体"/>
          <w:b/>
          <w:bCs/>
          <w:sz w:val="30"/>
          <w:szCs w:val="30"/>
        </w:rPr>
      </w:pPr>
      <w:r>
        <w:rPr>
          <w:rFonts w:hint="eastAsia" w:ascii="华文中宋" w:hAnsi="华文中宋" w:eastAsia="华文中宋"/>
          <w:sz w:val="32"/>
          <w:szCs w:val="21"/>
        </w:rPr>
        <w:t>第一章</w:t>
      </w:r>
    </w:p>
    <w:p>
      <w:pPr>
        <w:rPr>
          <w:rFonts w:ascii="新宋体" w:hAnsi="新宋体" w:eastAsia="新宋体"/>
          <w:sz w:val="24"/>
          <w:szCs w:val="28"/>
        </w:rPr>
      </w:pPr>
      <w:r>
        <w:rPr>
          <w:rFonts w:hint="eastAsia" w:ascii="新宋体" w:hAnsi="新宋体" w:eastAsia="新宋体"/>
          <w:sz w:val="24"/>
          <w:szCs w:val="28"/>
        </w:rPr>
        <w:t>边疆危机（p</w:t>
      </w:r>
      <w:r>
        <w:rPr>
          <w:rFonts w:ascii="新宋体" w:hAnsi="新宋体" w:eastAsia="新宋体"/>
          <w:sz w:val="24"/>
          <w:szCs w:val="28"/>
        </w:rPr>
        <w:t>34</w:t>
      </w:r>
      <w:r>
        <w:rPr>
          <w:rFonts w:hint="eastAsia" w:ascii="新宋体" w:hAnsi="新宋体" w:eastAsia="新宋体"/>
          <w:sz w:val="24"/>
          <w:szCs w:val="28"/>
        </w:rPr>
        <w:t>）：英国从印度入侵西藏，从缅甸入侵云南；</w:t>
      </w:r>
    </w:p>
    <w:p>
      <w:pPr>
        <w:rPr>
          <w:rFonts w:ascii="新宋体" w:hAnsi="新宋体" w:eastAsia="新宋体"/>
          <w:sz w:val="24"/>
          <w:szCs w:val="28"/>
        </w:rPr>
      </w:pPr>
      <w:r>
        <w:rPr>
          <w:rFonts w:hint="eastAsia" w:ascii="新宋体" w:hAnsi="新宋体" w:eastAsia="新宋体"/>
          <w:sz w:val="24"/>
          <w:szCs w:val="28"/>
        </w:rPr>
        <w:t xml:space="preserve">          </w:t>
      </w:r>
      <w:r>
        <w:rPr>
          <w:rFonts w:ascii="新宋体" w:hAnsi="新宋体" w:eastAsia="新宋体"/>
          <w:sz w:val="24"/>
          <w:szCs w:val="28"/>
        </w:rPr>
        <w:t xml:space="preserve">       </w:t>
      </w:r>
      <w:r>
        <w:rPr>
          <w:rFonts w:hint="eastAsia" w:ascii="新宋体" w:hAnsi="新宋体" w:eastAsia="新宋体"/>
          <w:sz w:val="24"/>
          <w:szCs w:val="28"/>
        </w:rPr>
        <w:t>法国从越南入侵广西；</w:t>
      </w:r>
    </w:p>
    <w:p>
      <w:pPr>
        <w:rPr>
          <w:rFonts w:ascii="新宋体" w:hAnsi="新宋体" w:eastAsia="新宋体"/>
          <w:sz w:val="24"/>
          <w:szCs w:val="28"/>
        </w:rPr>
      </w:pPr>
      <w:r>
        <w:rPr>
          <w:rFonts w:hint="eastAsia" w:ascii="新宋体" w:hAnsi="新宋体" w:eastAsia="新宋体"/>
          <w:sz w:val="24"/>
          <w:szCs w:val="28"/>
        </w:rPr>
        <w:t xml:space="preserve">          </w:t>
      </w:r>
      <w:r>
        <w:rPr>
          <w:rFonts w:ascii="新宋体" w:hAnsi="新宋体" w:eastAsia="新宋体"/>
          <w:sz w:val="24"/>
          <w:szCs w:val="28"/>
        </w:rPr>
        <w:t xml:space="preserve">       </w:t>
      </w:r>
      <w:r>
        <w:rPr>
          <w:rFonts w:hint="eastAsia" w:ascii="新宋体" w:hAnsi="新宋体" w:eastAsia="新宋体"/>
          <w:sz w:val="24"/>
          <w:szCs w:val="28"/>
        </w:rPr>
        <w:t>俄国从中亚入侵新疆；</w:t>
      </w:r>
    </w:p>
    <w:p>
      <w:pPr>
        <w:rPr>
          <w:rFonts w:ascii="新宋体" w:hAnsi="新宋体" w:eastAsia="新宋体"/>
          <w:sz w:val="24"/>
          <w:szCs w:val="28"/>
        </w:rPr>
      </w:pPr>
      <w:r>
        <w:rPr>
          <w:rFonts w:hint="eastAsia" w:ascii="新宋体" w:hAnsi="新宋体" w:eastAsia="新宋体"/>
          <w:sz w:val="24"/>
          <w:szCs w:val="28"/>
        </w:rPr>
        <w:t xml:space="preserve">          </w:t>
      </w:r>
      <w:r>
        <w:rPr>
          <w:rFonts w:ascii="新宋体" w:hAnsi="新宋体" w:eastAsia="新宋体"/>
          <w:sz w:val="24"/>
          <w:szCs w:val="28"/>
        </w:rPr>
        <w:t xml:space="preserve">       </w:t>
      </w:r>
      <w:r>
        <w:rPr>
          <w:rFonts w:hint="eastAsia" w:ascii="新宋体" w:hAnsi="新宋体" w:eastAsia="新宋体"/>
          <w:sz w:val="24"/>
          <w:szCs w:val="28"/>
        </w:rPr>
        <w:t>日本吞并琉球，侵犯台湾。</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赎辽费(</w:t>
      </w:r>
      <w:r>
        <w:rPr>
          <w:rFonts w:ascii="新宋体" w:hAnsi="新宋体" w:eastAsia="新宋体"/>
          <w:sz w:val="24"/>
          <w:szCs w:val="28"/>
        </w:rPr>
        <w:t>p35)</w:t>
      </w:r>
      <w:r>
        <w:rPr>
          <w:rFonts w:hint="eastAsia" w:ascii="新宋体" w:hAnsi="新宋体" w:eastAsia="新宋体"/>
          <w:sz w:val="24"/>
          <w:szCs w:val="28"/>
        </w:rPr>
        <w:t>：日本向中国勒索3000万两白银</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关东军(p</w:t>
      </w:r>
      <w:r>
        <w:rPr>
          <w:rFonts w:ascii="新宋体" w:hAnsi="新宋体" w:eastAsia="新宋体"/>
          <w:sz w:val="24"/>
          <w:szCs w:val="28"/>
        </w:rPr>
        <w:t>35)</w:t>
      </w:r>
      <w:r>
        <w:rPr>
          <w:rFonts w:hint="eastAsia" w:ascii="新宋体" w:hAnsi="新宋体" w:eastAsia="新宋体"/>
          <w:sz w:val="24"/>
          <w:szCs w:val="28"/>
        </w:rPr>
        <w:t>：日本在旅顺设置“关东总督府”。</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辛酉政变（p</w:t>
      </w:r>
      <w:r>
        <w:rPr>
          <w:rFonts w:ascii="新宋体" w:hAnsi="新宋体" w:eastAsia="新宋体"/>
          <w:sz w:val="24"/>
          <w:szCs w:val="28"/>
        </w:rPr>
        <w:t>24</w:t>
      </w:r>
      <w:r>
        <w:rPr>
          <w:rFonts w:hint="eastAsia" w:ascii="新宋体" w:hAnsi="新宋体" w:eastAsia="新宋体"/>
          <w:sz w:val="24"/>
          <w:szCs w:val="28"/>
        </w:rPr>
        <w:t>）：1</w:t>
      </w:r>
      <w:r>
        <w:rPr>
          <w:rFonts w:ascii="新宋体" w:hAnsi="新宋体" w:eastAsia="新宋体"/>
          <w:sz w:val="24"/>
          <w:szCs w:val="28"/>
        </w:rPr>
        <w:t>861</w:t>
      </w:r>
      <w:r>
        <w:rPr>
          <w:rFonts w:hint="eastAsia" w:ascii="新宋体" w:hAnsi="新宋体" w:eastAsia="新宋体"/>
          <w:sz w:val="24"/>
          <w:szCs w:val="28"/>
        </w:rPr>
        <w:t>年，恭亲王奕和慈禧太后掌权。</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赫德：关税总务司</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外国在中国开设的第一家银行（p</w:t>
      </w:r>
      <w:r>
        <w:rPr>
          <w:rFonts w:ascii="新宋体" w:hAnsi="新宋体" w:eastAsia="新宋体"/>
          <w:sz w:val="24"/>
          <w:szCs w:val="28"/>
        </w:rPr>
        <w:t>29</w:t>
      </w:r>
      <w:r>
        <w:rPr>
          <w:rFonts w:hint="eastAsia" w:ascii="新宋体" w:hAnsi="新宋体" w:eastAsia="新宋体"/>
          <w:sz w:val="24"/>
          <w:szCs w:val="28"/>
        </w:rPr>
        <w:t>）：1845年 英国丽如银行（又称英国东方银行）</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31</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《北华捷报》1850年上海 英国官报</w:t>
      </w:r>
    </w:p>
    <w:p>
      <w:pPr>
        <w:rPr>
          <w:rFonts w:ascii="新宋体" w:hAnsi="新宋体" w:eastAsia="新宋体"/>
          <w:sz w:val="24"/>
          <w:szCs w:val="28"/>
        </w:rPr>
      </w:pPr>
      <w:r>
        <w:rPr>
          <w:rFonts w:hint="eastAsia" w:ascii="新宋体" w:hAnsi="新宋体" w:eastAsia="新宋体"/>
          <w:sz w:val="24"/>
          <w:szCs w:val="28"/>
        </w:rPr>
        <w:t>《字林西报》由《北华捷报》1864年更名</w:t>
      </w:r>
    </w:p>
    <w:p>
      <w:pPr>
        <w:rPr>
          <w:rFonts w:ascii="新宋体" w:hAnsi="新宋体" w:eastAsia="新宋体"/>
          <w:sz w:val="24"/>
          <w:szCs w:val="28"/>
        </w:rPr>
      </w:pPr>
      <w:r>
        <w:rPr>
          <w:rFonts w:hint="eastAsia" w:ascii="新宋体" w:hAnsi="新宋体" w:eastAsia="新宋体"/>
          <w:sz w:val="24"/>
          <w:szCs w:val="28"/>
        </w:rPr>
        <w:t>《万国公报》 广学会发行 介绍西方，宣扬殖民主义</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w:t>
      </w:r>
      <w:r>
        <w:rPr>
          <w:rFonts w:ascii="新宋体" w:hAnsi="新宋体" w:eastAsia="新宋体"/>
          <w:sz w:val="24"/>
          <w:szCs w:val="28"/>
        </w:rPr>
        <w:t>p32</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 xml:space="preserve">三元里抗英：1841年 广州“不呼而集者数万” </w:t>
      </w:r>
    </w:p>
    <w:p>
      <w:pPr>
        <w:rPr>
          <w:rFonts w:ascii="新宋体" w:hAnsi="新宋体" w:eastAsia="新宋体"/>
          <w:sz w:val="24"/>
          <w:szCs w:val="28"/>
        </w:rPr>
      </w:pPr>
      <w:r>
        <w:rPr>
          <w:rFonts w:hint="eastAsia" w:ascii="新宋体" w:hAnsi="新宋体" w:eastAsia="新宋体"/>
          <w:sz w:val="24"/>
          <w:szCs w:val="28"/>
        </w:rPr>
        <w:t>中国人民第一次大规模反抗侵略的武装斗争</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w:t>
      </w:r>
      <w:r>
        <w:rPr>
          <w:rFonts w:ascii="新宋体" w:hAnsi="新宋体" w:eastAsia="新宋体"/>
          <w:sz w:val="24"/>
          <w:szCs w:val="28"/>
        </w:rPr>
        <w:t>p40-41)</w:t>
      </w:r>
    </w:p>
    <w:p>
      <w:pPr>
        <w:rPr>
          <w:rFonts w:ascii="新宋体" w:hAnsi="新宋体" w:eastAsia="新宋体"/>
          <w:sz w:val="24"/>
          <w:szCs w:val="28"/>
        </w:rPr>
      </w:pPr>
      <w:r>
        <w:rPr>
          <w:rFonts w:hint="eastAsia" w:ascii="新宋体" w:hAnsi="新宋体" w:eastAsia="新宋体"/>
          <w:sz w:val="24"/>
          <w:szCs w:val="28"/>
        </w:rPr>
        <w:t>林则徐：近代开眼看世界的第一人；编成《四洲志》；</w:t>
      </w:r>
    </w:p>
    <w:p>
      <w:pPr>
        <w:rPr>
          <w:rFonts w:ascii="新宋体" w:hAnsi="新宋体" w:eastAsia="新宋体"/>
          <w:sz w:val="24"/>
          <w:szCs w:val="28"/>
        </w:rPr>
      </w:pPr>
      <w:r>
        <w:rPr>
          <w:rFonts w:hint="eastAsia" w:ascii="新宋体" w:hAnsi="新宋体" w:eastAsia="新宋体"/>
          <w:sz w:val="24"/>
          <w:szCs w:val="28"/>
        </w:rPr>
        <w:t>魏源：编成《海国图志》，提出“师夷长技以制夷”；</w:t>
      </w:r>
    </w:p>
    <w:p>
      <w:pPr>
        <w:rPr>
          <w:rFonts w:ascii="新宋体" w:hAnsi="新宋体" w:eastAsia="新宋体"/>
          <w:sz w:val="24"/>
          <w:szCs w:val="28"/>
        </w:rPr>
      </w:pPr>
      <w:r>
        <w:rPr>
          <w:rFonts w:hint="eastAsia" w:ascii="新宋体" w:hAnsi="新宋体" w:eastAsia="新宋体"/>
          <w:sz w:val="24"/>
          <w:szCs w:val="28"/>
        </w:rPr>
        <w:t>王韬、薛福成、马建忠、郑观应：主张学习西方的科学与技术，要求吸纳西方的政治、经济学说；</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33-p34</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刘铭传 督办台湾事务大臣，指挥守军击退侵台法军</w:t>
      </w:r>
    </w:p>
    <w:p>
      <w:pPr>
        <w:rPr>
          <w:rFonts w:ascii="新宋体" w:hAnsi="新宋体" w:eastAsia="新宋体"/>
          <w:sz w:val="24"/>
          <w:szCs w:val="28"/>
        </w:rPr>
      </w:pPr>
      <w:r>
        <w:rPr>
          <w:rFonts w:hint="eastAsia" w:ascii="新宋体" w:hAnsi="新宋体" w:eastAsia="新宋体"/>
          <w:sz w:val="24"/>
          <w:szCs w:val="28"/>
        </w:rPr>
        <w:t>冯子材 1885年3月，在越南大败法军，镇南关大捷和谅山大捷</w:t>
      </w:r>
    </w:p>
    <w:p>
      <w:pPr>
        <w:rPr>
          <w:rFonts w:ascii="新宋体" w:hAnsi="新宋体" w:eastAsia="新宋体"/>
          <w:sz w:val="24"/>
          <w:szCs w:val="28"/>
        </w:rPr>
      </w:pPr>
      <w:r>
        <w:rPr>
          <w:rFonts w:hint="eastAsia" w:ascii="新宋体" w:hAnsi="新宋体" w:eastAsia="新宋体"/>
          <w:sz w:val="24"/>
          <w:szCs w:val="28"/>
        </w:rPr>
        <w:t>关天培 1841镇守虎门阻拦英军，英勇殉国</w:t>
      </w:r>
    </w:p>
    <w:p>
      <w:pPr>
        <w:rPr>
          <w:rFonts w:ascii="新宋体" w:hAnsi="新宋体" w:eastAsia="新宋体"/>
          <w:sz w:val="24"/>
          <w:szCs w:val="28"/>
        </w:rPr>
      </w:pPr>
      <w:r>
        <w:rPr>
          <w:rFonts w:hint="eastAsia" w:ascii="新宋体" w:hAnsi="新宋体" w:eastAsia="新宋体"/>
          <w:sz w:val="24"/>
          <w:szCs w:val="28"/>
        </w:rPr>
        <w:t>丁汝昌 1895年 威海卫一役殉国</w:t>
      </w:r>
    </w:p>
    <w:p>
      <w:pPr>
        <w:rPr>
          <w:rFonts w:ascii="新宋体" w:hAnsi="新宋体" w:eastAsia="新宋体"/>
          <w:sz w:val="24"/>
          <w:szCs w:val="28"/>
        </w:rPr>
      </w:pPr>
      <w:r>
        <w:rPr>
          <w:rFonts w:hint="eastAsia" w:ascii="新宋体" w:hAnsi="新宋体" w:eastAsia="新宋体"/>
          <w:sz w:val="24"/>
          <w:szCs w:val="28"/>
        </w:rPr>
        <w:t>陈化成 鸦片战争殉国 曾任江南提督</w:t>
      </w:r>
    </w:p>
    <w:p>
      <w:pPr>
        <w:rPr>
          <w:rFonts w:ascii="新宋体" w:hAnsi="新宋体" w:eastAsia="新宋体"/>
          <w:sz w:val="24"/>
          <w:szCs w:val="28"/>
        </w:rPr>
      </w:pPr>
      <w:r>
        <w:rPr>
          <w:rFonts w:hint="eastAsia" w:ascii="新宋体" w:hAnsi="新宋体" w:eastAsia="新宋体"/>
          <w:sz w:val="24"/>
          <w:szCs w:val="28"/>
        </w:rPr>
        <w:t>邓世昌 中日甲午战争殉国 致远舰舰长</w:t>
      </w:r>
    </w:p>
    <w:p>
      <w:pPr>
        <w:rPr>
          <w:rFonts w:ascii="新宋体" w:hAnsi="新宋体" w:eastAsia="新宋体"/>
          <w:sz w:val="24"/>
          <w:szCs w:val="28"/>
        </w:rPr>
      </w:pPr>
      <w:r>
        <w:rPr>
          <w:rFonts w:hint="eastAsia" w:ascii="新宋体" w:hAnsi="新宋体" w:eastAsia="新宋体"/>
          <w:sz w:val="24"/>
          <w:szCs w:val="28"/>
        </w:rPr>
        <w:t>林永升 中日甲午战争殉国 经远舰舰管</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40-41</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《四洲志》 叙述五大洲地理，历史</w:t>
      </w:r>
    </w:p>
    <w:p>
      <w:pPr>
        <w:rPr>
          <w:rFonts w:ascii="新宋体" w:hAnsi="新宋体" w:eastAsia="新宋体"/>
          <w:sz w:val="24"/>
          <w:szCs w:val="28"/>
        </w:rPr>
      </w:pPr>
      <w:r>
        <w:rPr>
          <w:rFonts w:hint="eastAsia" w:ascii="新宋体" w:hAnsi="新宋体" w:eastAsia="新宋体"/>
          <w:sz w:val="24"/>
          <w:szCs w:val="28"/>
        </w:rPr>
        <w:t>《海国图志》 总结鸦片战争教训</w:t>
      </w:r>
    </w:p>
    <w:p>
      <w:pPr>
        <w:rPr>
          <w:rFonts w:ascii="新宋体" w:hAnsi="新宋体" w:eastAsia="新宋体"/>
          <w:sz w:val="24"/>
          <w:szCs w:val="28"/>
        </w:rPr>
      </w:pPr>
      <w:r>
        <w:rPr>
          <w:rFonts w:hint="eastAsia" w:ascii="新宋体" w:hAnsi="新宋体" w:eastAsia="新宋体"/>
          <w:sz w:val="24"/>
          <w:szCs w:val="28"/>
        </w:rPr>
        <w:t>《盛世危言》 发展民族工商业；同西方国家“商战”；推行“君民共主”。</w:t>
      </w:r>
    </w:p>
    <w:p>
      <w:pPr>
        <w:rPr>
          <w:rFonts w:ascii="新宋体" w:hAnsi="新宋体" w:eastAsia="新宋体"/>
          <w:sz w:val="24"/>
          <w:szCs w:val="28"/>
        </w:rPr>
      </w:pPr>
      <w:r>
        <w:rPr>
          <w:rFonts w:hint="eastAsia" w:ascii="新宋体" w:hAnsi="新宋体" w:eastAsia="新宋体"/>
          <w:sz w:val="24"/>
          <w:szCs w:val="28"/>
        </w:rPr>
        <w:t xml:space="preserve">《天演论》 </w:t>
      </w:r>
      <w:r>
        <w:rPr>
          <w:rFonts w:ascii="新宋体" w:hAnsi="新宋体" w:eastAsia="新宋体"/>
          <w:sz w:val="24"/>
          <w:szCs w:val="28"/>
        </w:rPr>
        <w:t>“</w:t>
      </w:r>
      <w:r>
        <w:rPr>
          <w:rFonts w:hint="eastAsia" w:ascii="新宋体" w:hAnsi="新宋体" w:eastAsia="新宋体"/>
          <w:sz w:val="24"/>
          <w:szCs w:val="28"/>
        </w:rPr>
        <w:t>物竞天择</w:t>
      </w:r>
      <w:r>
        <w:rPr>
          <w:rFonts w:ascii="新宋体" w:hAnsi="新宋体" w:eastAsia="新宋体"/>
          <w:sz w:val="24"/>
          <w:szCs w:val="28"/>
        </w:rPr>
        <w:t>”</w:t>
      </w:r>
      <w:r>
        <w:rPr>
          <w:rFonts w:hint="eastAsia" w:ascii="新宋体" w:hAnsi="新宋体" w:eastAsia="新宋体"/>
          <w:sz w:val="24"/>
          <w:szCs w:val="28"/>
        </w:rPr>
        <w:t>“适者生存”。</w:t>
      </w:r>
    </w:p>
    <w:p>
      <w:pPr>
        <w:rPr>
          <w:rFonts w:ascii="宋体" w:hAnsi="宋体"/>
          <w:szCs w:val="21"/>
        </w:rPr>
      </w:pPr>
    </w:p>
    <w:p>
      <w:pPr>
        <w:rPr>
          <w:rFonts w:ascii="新宋体" w:hAnsi="新宋体" w:eastAsia="新宋体"/>
          <w:sz w:val="24"/>
          <w:szCs w:val="28"/>
        </w:rPr>
      </w:pPr>
      <w:r>
        <w:rPr>
          <w:rFonts w:hint="eastAsia" w:ascii="新宋体" w:hAnsi="新宋体" w:eastAsia="新宋体"/>
          <w:sz w:val="24"/>
          <w:szCs w:val="28"/>
        </w:rPr>
        <w:t>1.鸦片战争等中国历次反侵略战争失败的原因为何？（p</w:t>
      </w:r>
      <w:r>
        <w:rPr>
          <w:rFonts w:ascii="新宋体" w:hAnsi="新宋体" w:eastAsia="新宋体"/>
          <w:sz w:val="24"/>
          <w:szCs w:val="28"/>
        </w:rPr>
        <w:t>37-39</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①（内因）</w:t>
      </w:r>
      <w:r>
        <w:rPr>
          <w:rFonts w:ascii="新宋体" w:hAnsi="新宋体" w:eastAsia="新宋体"/>
          <w:sz w:val="24"/>
          <w:szCs w:val="28"/>
        </w:rPr>
        <w:t>，近代中国社会制度的腐败是反侵略战争失败的根本原因。</w:t>
      </w:r>
      <w:r>
        <w:rPr>
          <w:rFonts w:ascii="新宋体" w:hAnsi="新宋体" w:eastAsia="新宋体"/>
          <w:sz w:val="24"/>
          <w:szCs w:val="28"/>
        </w:rPr>
        <w:br w:type="textWrapping"/>
      </w:r>
      <w:r>
        <w:rPr>
          <w:rFonts w:ascii="新宋体" w:hAnsi="新宋体" w:eastAsia="新宋体"/>
          <w:sz w:val="24"/>
          <w:szCs w:val="28"/>
        </w:rPr>
        <w:t>由于</w:t>
      </w:r>
      <w:r>
        <w:rPr>
          <w:rFonts w:hint="eastAsia" w:ascii="新宋体" w:hAnsi="新宋体" w:eastAsia="新宋体"/>
          <w:sz w:val="24"/>
          <w:szCs w:val="28"/>
        </w:rPr>
        <w:t>清政府的</w:t>
      </w:r>
      <w:r>
        <w:rPr>
          <w:rFonts w:ascii="新宋体" w:hAnsi="新宋体" w:eastAsia="新宋体"/>
          <w:sz w:val="24"/>
          <w:szCs w:val="28"/>
        </w:rPr>
        <w:t>政治腐败、经济落后和文化保守，一方面使清朝统治阶级封闭自守，妄自尊大，盲目进攻；</w:t>
      </w:r>
    </w:p>
    <w:p>
      <w:pPr>
        <w:rPr>
          <w:rFonts w:ascii="新宋体" w:hAnsi="新宋体" w:eastAsia="新宋体"/>
          <w:sz w:val="24"/>
          <w:szCs w:val="28"/>
        </w:rPr>
      </w:pPr>
      <w:r>
        <w:rPr>
          <w:rFonts w:ascii="新宋体" w:hAnsi="新宋体" w:eastAsia="新宋体"/>
          <w:sz w:val="24"/>
          <w:szCs w:val="28"/>
        </w:rPr>
        <w:t>另一方面又使统治者和清军指挥人员在战争面前完全没有应变的能力和心态，在对外战争中</w:t>
      </w:r>
      <w:r>
        <w:rPr>
          <w:rFonts w:hint="eastAsia" w:ascii="新宋体" w:hAnsi="新宋体" w:eastAsia="新宋体"/>
          <w:sz w:val="24"/>
          <w:szCs w:val="28"/>
        </w:rPr>
        <w:t>只懂得</w:t>
      </w:r>
      <w:r>
        <w:rPr>
          <w:rFonts w:ascii="新宋体" w:hAnsi="新宋体" w:eastAsia="新宋体"/>
          <w:sz w:val="24"/>
          <w:szCs w:val="28"/>
        </w:rPr>
        <w:t>妥协退让求和投降</w:t>
      </w:r>
      <w:r>
        <w:rPr>
          <w:rFonts w:hint="eastAsia" w:ascii="新宋体" w:hAnsi="新宋体" w:eastAsia="新宋体"/>
          <w:sz w:val="24"/>
          <w:szCs w:val="28"/>
        </w:rPr>
        <w:t>，</w:t>
      </w:r>
      <w:r>
        <w:rPr>
          <w:rFonts w:ascii="新宋体" w:hAnsi="新宋体" w:eastAsia="新宋体"/>
          <w:sz w:val="24"/>
          <w:szCs w:val="28"/>
        </w:rPr>
        <w:t>不适应于近代战争。</w:t>
      </w:r>
    </w:p>
    <w:p>
      <w:pPr>
        <w:rPr>
          <w:rFonts w:ascii="新宋体" w:hAnsi="新宋体" w:eastAsia="新宋体"/>
          <w:sz w:val="24"/>
          <w:szCs w:val="28"/>
        </w:rPr>
      </w:pPr>
      <w:r>
        <w:rPr>
          <w:rFonts w:hint="eastAsia" w:ascii="新宋体" w:hAnsi="新宋体" w:eastAsia="新宋体"/>
          <w:sz w:val="24"/>
          <w:szCs w:val="28"/>
        </w:rPr>
        <w:t>清政府尤其害怕人民群众，担心人民群众动员起来之后可能危及自己的统治，所以经常压制破坏人民群众的反侵略斗争。</w:t>
      </w:r>
    </w:p>
    <w:p>
      <w:pPr>
        <w:rPr>
          <w:rFonts w:ascii="新宋体" w:hAnsi="新宋体" w:eastAsia="新宋体"/>
          <w:sz w:val="24"/>
          <w:szCs w:val="28"/>
        </w:rPr>
      </w:pPr>
      <w:r>
        <w:rPr>
          <w:rFonts w:hint="eastAsia" w:ascii="新宋体" w:hAnsi="新宋体" w:eastAsia="新宋体"/>
          <w:sz w:val="24"/>
          <w:szCs w:val="28"/>
        </w:rPr>
        <w:t>②（外因）</w:t>
      </w:r>
      <w:r>
        <w:rPr>
          <w:rFonts w:ascii="新宋体" w:hAnsi="新宋体" w:eastAsia="新宋体"/>
          <w:sz w:val="24"/>
          <w:szCs w:val="28"/>
        </w:rPr>
        <w:t>，近代中国经济技术的落后是反侵略战争失败的另一个重要原因。</w:t>
      </w:r>
      <w:r>
        <w:rPr>
          <w:rFonts w:ascii="新宋体" w:hAnsi="新宋体" w:eastAsia="新宋体"/>
          <w:sz w:val="24"/>
          <w:szCs w:val="28"/>
        </w:rPr>
        <w:br w:type="textWrapping"/>
      </w:r>
      <w:r>
        <w:rPr>
          <w:rFonts w:ascii="新宋体" w:hAnsi="新宋体" w:eastAsia="新宋体"/>
          <w:sz w:val="24"/>
          <w:szCs w:val="28"/>
        </w:rPr>
        <w:t>当时的英国已经历过</w:t>
      </w:r>
      <w:r>
        <w:rPr>
          <w:rFonts w:ascii="新宋体" w:hAnsi="新宋体" w:eastAsia="新宋体"/>
          <w:sz w:val="24"/>
          <w:szCs w:val="28"/>
          <w:highlight w:val="yellow"/>
        </w:rPr>
        <w:t>工业革命</w:t>
      </w:r>
      <w:r>
        <w:rPr>
          <w:rFonts w:ascii="新宋体" w:hAnsi="新宋体" w:eastAsia="新宋体"/>
          <w:sz w:val="24"/>
          <w:szCs w:val="28"/>
        </w:rPr>
        <w:t>，生产力获得突飞猛进的发展，而中国仍停留在封建的自然经济水平上。军队指挥员不了解近代军事战术，从而造成</w:t>
      </w:r>
      <w:r>
        <w:rPr>
          <w:rFonts w:ascii="新宋体" w:hAnsi="新宋体" w:eastAsia="新宋体"/>
          <w:sz w:val="24"/>
          <w:szCs w:val="28"/>
          <w:highlight w:val="yellow"/>
        </w:rPr>
        <w:t>军队素质和战斗力的低下</w:t>
      </w:r>
      <w:r>
        <w:rPr>
          <w:rFonts w:ascii="新宋体" w:hAnsi="新宋体" w:eastAsia="新宋体"/>
          <w:sz w:val="24"/>
          <w:szCs w:val="28"/>
        </w:rPr>
        <w:t>。</w:t>
      </w:r>
      <w:r>
        <w:rPr>
          <w:rFonts w:ascii="新宋体" w:hAnsi="新宋体" w:eastAsia="新宋体"/>
          <w:sz w:val="24"/>
          <w:szCs w:val="28"/>
        </w:rPr>
        <w:br w:type="textWrapping"/>
      </w:r>
      <w:r>
        <w:rPr>
          <w:rFonts w:ascii="新宋体" w:hAnsi="新宋体" w:eastAsia="新宋体"/>
          <w:sz w:val="24"/>
          <w:szCs w:val="28"/>
        </w:rPr>
        <w:t>经济技术落后是反侵略战争失败的重要原因，</w:t>
      </w:r>
      <w:r>
        <w:rPr>
          <w:rFonts w:hint="eastAsia" w:ascii="新宋体" w:hAnsi="新宋体" w:eastAsia="新宋体"/>
          <w:sz w:val="24"/>
          <w:szCs w:val="28"/>
        </w:rPr>
        <w:t>根本原因是</w:t>
      </w:r>
      <w:r>
        <w:rPr>
          <w:rFonts w:ascii="新宋体" w:hAnsi="新宋体" w:eastAsia="新宋体"/>
          <w:sz w:val="24"/>
          <w:szCs w:val="28"/>
        </w:rPr>
        <w:t>因为</w:t>
      </w:r>
      <w:r>
        <w:rPr>
          <w:rFonts w:hint="eastAsia" w:ascii="新宋体" w:hAnsi="新宋体" w:eastAsia="新宋体"/>
          <w:sz w:val="24"/>
          <w:szCs w:val="28"/>
        </w:rPr>
        <w:t>清</w:t>
      </w:r>
      <w:r>
        <w:rPr>
          <w:rFonts w:ascii="新宋体" w:hAnsi="新宋体" w:eastAsia="新宋体"/>
          <w:sz w:val="24"/>
          <w:szCs w:val="28"/>
        </w:rPr>
        <w:t>政府不能很好地组织反侵略战争，不能发动和利用人民群众的力量，其失败是不可避免的。</w:t>
      </w:r>
      <w:r>
        <w:rPr>
          <w:rFonts w:ascii="新宋体" w:hAnsi="新宋体" w:eastAsia="新宋体"/>
          <w:sz w:val="24"/>
          <w:szCs w:val="28"/>
        </w:rPr>
        <w:br w:type="textWrapping"/>
      </w:r>
    </w:p>
    <w:p>
      <w:pPr>
        <w:rPr>
          <w:rFonts w:ascii="新宋体" w:hAnsi="新宋体" w:eastAsia="新宋体"/>
          <w:sz w:val="24"/>
          <w:szCs w:val="28"/>
        </w:rPr>
      </w:pPr>
      <w:r>
        <w:rPr>
          <w:rFonts w:hint="eastAsia" w:ascii="新宋体" w:hAnsi="新宋体" w:eastAsia="新宋体"/>
          <w:sz w:val="24"/>
          <w:szCs w:val="28"/>
        </w:rPr>
        <w:t>2.资本-帝国主义侵略中国的主要手段有哪些？其具体内容为何？（p</w:t>
      </w:r>
      <w:r>
        <w:rPr>
          <w:rFonts w:ascii="新宋体" w:hAnsi="新宋体" w:eastAsia="新宋体"/>
          <w:sz w:val="24"/>
          <w:szCs w:val="28"/>
        </w:rPr>
        <w:t>21-</w:t>
      </w:r>
      <w:r>
        <w:rPr>
          <w:rFonts w:hint="eastAsia" w:ascii="新宋体" w:hAnsi="新宋体" w:eastAsia="新宋体"/>
          <w:sz w:val="24"/>
          <w:szCs w:val="28"/>
        </w:rPr>
        <w:t>p</w:t>
      </w:r>
      <w:r>
        <w:rPr>
          <w:rFonts w:ascii="新宋体" w:hAnsi="新宋体" w:eastAsia="新宋体"/>
          <w:sz w:val="24"/>
          <w:szCs w:val="28"/>
        </w:rPr>
        <w:t>32</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①</w:t>
      </w:r>
      <w:r>
        <w:rPr>
          <w:rFonts w:hint="eastAsia" w:ascii="新宋体" w:hAnsi="新宋体" w:eastAsia="新宋体"/>
          <w:b/>
          <w:sz w:val="24"/>
          <w:szCs w:val="28"/>
        </w:rPr>
        <w:t>军事侵略 ：</w:t>
      </w:r>
      <w:r>
        <w:rPr>
          <w:rFonts w:hint="eastAsia" w:ascii="新宋体" w:hAnsi="新宋体" w:eastAsia="新宋体"/>
          <w:sz w:val="24"/>
          <w:szCs w:val="28"/>
        </w:rPr>
        <w:t>发动侵略战争，屠杀中国人民；侵占中国领土，划分势力范围；勒索赔款，抢掠财富。</w:t>
      </w:r>
    </w:p>
    <w:p>
      <w:pPr>
        <w:rPr>
          <w:rFonts w:ascii="新宋体" w:hAnsi="新宋体" w:eastAsia="新宋体"/>
          <w:sz w:val="24"/>
          <w:szCs w:val="28"/>
        </w:rPr>
      </w:pPr>
      <w:r>
        <w:rPr>
          <w:rFonts w:hint="eastAsia" w:ascii="新宋体" w:hAnsi="新宋体" w:eastAsia="新宋体"/>
          <w:sz w:val="24"/>
          <w:szCs w:val="28"/>
        </w:rPr>
        <w:t>②</w:t>
      </w:r>
      <w:r>
        <w:rPr>
          <w:rFonts w:hint="eastAsia" w:ascii="新宋体" w:hAnsi="新宋体" w:eastAsia="新宋体"/>
          <w:b/>
          <w:sz w:val="24"/>
          <w:szCs w:val="28"/>
        </w:rPr>
        <w:t>政治统治 ：</w:t>
      </w:r>
      <w:r>
        <w:rPr>
          <w:rFonts w:hint="eastAsia" w:ascii="新宋体" w:hAnsi="新宋体" w:eastAsia="新宋体"/>
          <w:sz w:val="24"/>
          <w:szCs w:val="28"/>
        </w:rPr>
        <w:t>控制中国的内政外交；镇压中国人民的反抗；扶植收买代理人。</w:t>
      </w:r>
    </w:p>
    <w:p>
      <w:pPr>
        <w:rPr>
          <w:rFonts w:ascii="新宋体" w:hAnsi="新宋体" w:eastAsia="新宋体"/>
          <w:sz w:val="24"/>
          <w:szCs w:val="28"/>
        </w:rPr>
      </w:pPr>
      <w:r>
        <w:rPr>
          <w:rFonts w:hint="eastAsia" w:ascii="新宋体" w:hAnsi="新宋体" w:eastAsia="新宋体"/>
          <w:sz w:val="24"/>
          <w:szCs w:val="28"/>
        </w:rPr>
        <w:t>③</w:t>
      </w:r>
      <w:r>
        <w:rPr>
          <w:rFonts w:hint="eastAsia" w:ascii="新宋体" w:hAnsi="新宋体" w:eastAsia="新宋体"/>
          <w:b/>
          <w:sz w:val="24"/>
          <w:szCs w:val="28"/>
        </w:rPr>
        <w:t>经济掠夺 ：</w:t>
      </w:r>
      <w:r>
        <w:rPr>
          <w:rFonts w:hint="eastAsia" w:ascii="新宋体" w:hAnsi="新宋体" w:eastAsia="新宋体"/>
          <w:sz w:val="24"/>
          <w:szCs w:val="28"/>
        </w:rPr>
        <w:t>控制中国的通商口岸，剥夺中国的关税自由权；实行商品倾销和资本输出；操控中国的经济命脉。</w:t>
      </w:r>
    </w:p>
    <w:p>
      <w:pPr>
        <w:rPr>
          <w:rFonts w:ascii="新宋体" w:hAnsi="新宋体" w:eastAsia="新宋体"/>
          <w:sz w:val="24"/>
          <w:szCs w:val="28"/>
        </w:rPr>
      </w:pPr>
      <w:r>
        <w:rPr>
          <w:rFonts w:hint="eastAsia" w:ascii="新宋体" w:hAnsi="新宋体" w:eastAsia="新宋体"/>
          <w:sz w:val="24"/>
          <w:szCs w:val="28"/>
        </w:rPr>
        <w:t>④</w:t>
      </w:r>
      <w:r>
        <w:rPr>
          <w:rFonts w:hint="eastAsia" w:ascii="新宋体" w:hAnsi="新宋体" w:eastAsia="新宋体"/>
          <w:b/>
          <w:sz w:val="24"/>
          <w:szCs w:val="28"/>
        </w:rPr>
        <w:t>文化渗透 ：</w:t>
      </w:r>
      <w:r>
        <w:rPr>
          <w:rFonts w:hint="eastAsia" w:ascii="新宋体" w:hAnsi="新宋体" w:eastAsia="新宋体"/>
          <w:sz w:val="24"/>
          <w:szCs w:val="28"/>
        </w:rPr>
        <w:t>披着宗教外衣，进行侵略活动；为侵略中国制造舆论。</w:t>
      </w:r>
    </w:p>
    <w:p>
      <w:pPr>
        <w:jc w:val="center"/>
        <w:rPr>
          <w:rFonts w:ascii="华文中宋" w:hAnsi="华文中宋" w:eastAsia="华文中宋"/>
          <w:sz w:val="32"/>
          <w:szCs w:val="21"/>
        </w:rPr>
      </w:pPr>
    </w:p>
    <w:p>
      <w:pPr>
        <w:jc w:val="center"/>
        <w:rPr>
          <w:rFonts w:ascii="华文中宋" w:hAnsi="华文中宋" w:eastAsia="华文中宋"/>
          <w:sz w:val="32"/>
          <w:szCs w:val="21"/>
        </w:rPr>
      </w:pPr>
      <w:r>
        <w:rPr>
          <w:rFonts w:hint="eastAsia" w:ascii="华文中宋" w:hAnsi="华文中宋" w:eastAsia="华文中宋"/>
          <w:sz w:val="32"/>
          <w:szCs w:val="21"/>
        </w:rPr>
        <w:t>第二章</w:t>
      </w:r>
    </w:p>
    <w:p>
      <w:pPr>
        <w:rPr>
          <w:rFonts w:ascii="新宋体" w:hAnsi="新宋体" w:eastAsia="新宋体"/>
          <w:sz w:val="24"/>
          <w:szCs w:val="28"/>
        </w:rPr>
      </w:pPr>
      <w:bookmarkStart w:id="0" w:name="_Hlk502383291"/>
      <w:r>
        <w:rPr>
          <w:rFonts w:hint="eastAsia" w:ascii="新宋体" w:hAnsi="新宋体" w:eastAsia="新宋体"/>
          <w:sz w:val="24"/>
          <w:szCs w:val="28"/>
        </w:rPr>
        <w:t>金田起义(</w:t>
      </w:r>
      <w:r>
        <w:rPr>
          <w:rFonts w:ascii="新宋体" w:hAnsi="新宋体" w:eastAsia="新宋体"/>
          <w:sz w:val="24"/>
          <w:szCs w:val="28"/>
        </w:rPr>
        <w:t>p43)</w:t>
      </w:r>
      <w:r>
        <w:rPr>
          <w:rFonts w:hint="eastAsia" w:ascii="新宋体" w:hAnsi="新宋体" w:eastAsia="新宋体"/>
          <w:sz w:val="24"/>
          <w:szCs w:val="28"/>
        </w:rPr>
        <w:t xml:space="preserve"> 1851年1月 洪秀全率拜上帝教教众在广西桂平县金田村起义 建号太平天国。1853年3月，占领南京，太平天国农民政权建立。</w:t>
      </w:r>
    </w:p>
    <w:bookmarkEnd w:id="0"/>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天朝田亩制度（p</w:t>
      </w:r>
      <w:r>
        <w:rPr>
          <w:rFonts w:ascii="新宋体" w:hAnsi="新宋体" w:eastAsia="新宋体"/>
          <w:sz w:val="24"/>
          <w:szCs w:val="28"/>
        </w:rPr>
        <w:t>44-</w:t>
      </w:r>
      <w:r>
        <w:rPr>
          <w:rFonts w:hint="eastAsia" w:ascii="新宋体" w:hAnsi="新宋体" w:eastAsia="新宋体"/>
          <w:sz w:val="24"/>
          <w:szCs w:val="28"/>
        </w:rPr>
        <w:t>p</w:t>
      </w:r>
      <w:r>
        <w:rPr>
          <w:rFonts w:ascii="新宋体" w:hAnsi="新宋体" w:eastAsia="新宋体"/>
          <w:sz w:val="24"/>
          <w:szCs w:val="28"/>
        </w:rPr>
        <w:t>45</w:t>
      </w:r>
      <w:r>
        <w:rPr>
          <w:rFonts w:hint="eastAsia" w:ascii="新宋体" w:hAnsi="新宋体" w:eastAsia="新宋体"/>
          <w:sz w:val="24"/>
          <w:szCs w:val="28"/>
        </w:rPr>
        <w:t>） 1853年 太平天国社会理想 是一个以解决土地问题为中心的比较完整的改革方案</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资政新篇（p</w:t>
      </w:r>
      <w:r>
        <w:rPr>
          <w:rFonts w:ascii="新宋体" w:hAnsi="新宋体" w:eastAsia="新宋体"/>
          <w:sz w:val="24"/>
          <w:szCs w:val="28"/>
        </w:rPr>
        <w:t>45</w:t>
      </w:r>
      <w:r>
        <w:rPr>
          <w:rFonts w:hint="eastAsia" w:ascii="新宋体" w:hAnsi="新宋体" w:eastAsia="新宋体"/>
          <w:sz w:val="24"/>
          <w:szCs w:val="28"/>
        </w:rPr>
        <w:t>） 1859年 洪仁轩 近代中国第一部比较完整的资本主义建设方案 ，包括政治、经济、文化等方面改革措施。</w:t>
      </w:r>
    </w:p>
    <w:p>
      <w:pPr>
        <w:rPr>
          <w:rFonts w:ascii="新宋体" w:hAnsi="新宋体" w:eastAsia="新宋体"/>
          <w:sz w:val="24"/>
          <w:szCs w:val="28"/>
        </w:rPr>
      </w:pPr>
      <w:r>
        <w:rPr>
          <w:rFonts w:hint="eastAsia" w:ascii="新宋体" w:hAnsi="新宋体" w:eastAsia="新宋体"/>
          <w:sz w:val="24"/>
          <w:szCs w:val="28"/>
        </w:rPr>
        <w:t xml:space="preserve"> </w:t>
      </w:r>
    </w:p>
    <w:p>
      <w:pPr>
        <w:rPr>
          <w:rFonts w:ascii="新宋体" w:hAnsi="新宋体" w:eastAsia="新宋体"/>
          <w:sz w:val="24"/>
          <w:szCs w:val="28"/>
        </w:rPr>
      </w:pPr>
      <w:r>
        <w:rPr>
          <w:rFonts w:hint="eastAsia" w:ascii="新宋体" w:hAnsi="新宋体" w:eastAsia="新宋体"/>
          <w:sz w:val="24"/>
          <w:szCs w:val="28"/>
        </w:rPr>
        <w:t>内容：禁亲朋之党，加强中央集权，制定法律</w:t>
      </w:r>
    </w:p>
    <w:p>
      <w:pPr>
        <w:rPr>
          <w:rFonts w:ascii="新宋体" w:hAnsi="新宋体" w:eastAsia="新宋体"/>
          <w:sz w:val="24"/>
          <w:szCs w:val="28"/>
        </w:rPr>
      </w:pPr>
      <w:r>
        <w:rPr>
          <w:rFonts w:hint="eastAsia" w:ascii="新宋体" w:hAnsi="新宋体" w:eastAsia="新宋体"/>
          <w:sz w:val="24"/>
          <w:szCs w:val="28"/>
        </w:rPr>
        <w:t xml:space="preserve">      发展矿工交通邮政银行</w:t>
      </w:r>
    </w:p>
    <w:p>
      <w:pPr>
        <w:rPr>
          <w:rFonts w:ascii="新宋体" w:hAnsi="新宋体" w:eastAsia="新宋体"/>
          <w:sz w:val="24"/>
          <w:szCs w:val="28"/>
        </w:rPr>
      </w:pPr>
      <w:r>
        <w:rPr>
          <w:rFonts w:hint="eastAsia" w:ascii="新宋体" w:hAnsi="新宋体" w:eastAsia="新宋体"/>
          <w:sz w:val="24"/>
          <w:szCs w:val="28"/>
        </w:rPr>
        <w:t xml:space="preserve">      建立教育文化卫生事业</w:t>
      </w:r>
    </w:p>
    <w:p>
      <w:pPr>
        <w:rPr>
          <w:rFonts w:ascii="新宋体" w:hAnsi="新宋体" w:eastAsia="新宋体"/>
          <w:sz w:val="24"/>
          <w:szCs w:val="28"/>
        </w:rPr>
      </w:pPr>
      <w:r>
        <w:rPr>
          <w:rFonts w:hint="eastAsia" w:ascii="新宋体" w:hAnsi="新宋体" w:eastAsia="新宋体"/>
          <w:sz w:val="24"/>
          <w:szCs w:val="28"/>
        </w:rPr>
        <w:t xml:space="preserve">      主张同外国平等交往</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天京事变（p</w:t>
      </w:r>
      <w:r>
        <w:rPr>
          <w:rFonts w:ascii="新宋体" w:hAnsi="新宋体" w:eastAsia="新宋体"/>
          <w:sz w:val="24"/>
          <w:szCs w:val="28"/>
        </w:rPr>
        <w:t>46</w:t>
      </w:r>
      <w:r>
        <w:rPr>
          <w:rFonts w:hint="eastAsia" w:ascii="新宋体" w:hAnsi="新宋体" w:eastAsia="新宋体"/>
          <w:sz w:val="24"/>
          <w:szCs w:val="28"/>
        </w:rPr>
        <w:t>） 1856年9月 内部自相残杀 天京事变严重的削弱了太平天国的领导和军事力量，成为由盛转衰的分水岭。</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1864年6月 太平天国起义失败；7月，天京被湘军攻破，起义失败。</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w:t>
      </w:r>
      <w:r>
        <w:rPr>
          <w:rFonts w:ascii="新宋体" w:hAnsi="新宋体" w:eastAsia="新宋体"/>
          <w:sz w:val="24"/>
          <w:szCs w:val="28"/>
        </w:rPr>
        <w:t>P44-46)</w:t>
      </w:r>
    </w:p>
    <w:p>
      <w:pPr>
        <w:rPr>
          <w:rFonts w:ascii="新宋体" w:hAnsi="新宋体" w:eastAsia="新宋体"/>
          <w:sz w:val="24"/>
          <w:szCs w:val="28"/>
        </w:rPr>
      </w:pPr>
      <w:r>
        <w:rPr>
          <w:rFonts w:hint="eastAsia" w:ascii="新宋体" w:hAnsi="新宋体" w:eastAsia="新宋体"/>
          <w:sz w:val="24"/>
          <w:szCs w:val="28"/>
        </w:rPr>
        <w:t xml:space="preserve">洪秀全：天王，太平天国领导人，拜上帝教创始人。 </w:t>
      </w:r>
    </w:p>
    <w:p>
      <w:pPr>
        <w:rPr>
          <w:rFonts w:ascii="新宋体" w:hAnsi="新宋体" w:eastAsia="新宋体"/>
          <w:sz w:val="24"/>
          <w:szCs w:val="28"/>
        </w:rPr>
      </w:pPr>
      <w:r>
        <w:rPr>
          <w:rFonts w:hint="eastAsia" w:ascii="新宋体" w:hAnsi="新宋体" w:eastAsia="新宋体"/>
          <w:sz w:val="24"/>
          <w:szCs w:val="28"/>
        </w:rPr>
        <w:t>洪人玕</w:t>
      </w:r>
      <w:r>
        <w:rPr>
          <w:rFonts w:ascii="新宋体" w:hAnsi="新宋体" w:eastAsia="新宋体"/>
          <w:sz w:val="24"/>
          <w:szCs w:val="28"/>
        </w:rPr>
        <w:t>:</w:t>
      </w:r>
      <w:r>
        <w:rPr>
          <w:rFonts w:hint="eastAsia" w:ascii="新宋体" w:hAnsi="新宋体" w:eastAsia="新宋体"/>
          <w:sz w:val="24"/>
          <w:szCs w:val="28"/>
        </w:rPr>
        <w:t xml:space="preserve">干王   </w:t>
      </w:r>
      <w:r>
        <w:rPr>
          <w:rFonts w:ascii="新宋体" w:hAnsi="新宋体" w:eastAsia="新宋体"/>
          <w:sz w:val="24"/>
          <w:szCs w:val="28"/>
        </w:rPr>
        <w:t xml:space="preserve">         </w:t>
      </w:r>
      <w:r>
        <w:rPr>
          <w:rFonts w:hint="eastAsia" w:ascii="新宋体" w:hAnsi="新宋体" w:eastAsia="新宋体"/>
          <w:sz w:val="24"/>
          <w:szCs w:val="28"/>
        </w:rPr>
        <w:t xml:space="preserve">石开达：翼王   </w:t>
      </w:r>
      <w:r>
        <w:rPr>
          <w:rFonts w:ascii="新宋体" w:hAnsi="新宋体" w:eastAsia="新宋体"/>
          <w:sz w:val="24"/>
          <w:szCs w:val="28"/>
        </w:rPr>
        <w:t xml:space="preserve">       </w:t>
      </w:r>
      <w:r>
        <w:rPr>
          <w:rFonts w:hint="eastAsia" w:ascii="新宋体" w:hAnsi="新宋体" w:eastAsia="新宋体"/>
          <w:sz w:val="24"/>
          <w:szCs w:val="28"/>
        </w:rPr>
        <w:t>杨秀清：东王</w:t>
      </w:r>
    </w:p>
    <w:p>
      <w:pPr>
        <w:rPr>
          <w:rFonts w:ascii="新宋体" w:hAnsi="新宋体" w:eastAsia="新宋体"/>
          <w:sz w:val="24"/>
          <w:szCs w:val="28"/>
        </w:rPr>
      </w:pPr>
      <w:r>
        <w:rPr>
          <w:rFonts w:hint="eastAsia" w:ascii="新宋体" w:hAnsi="新宋体" w:eastAsia="新宋体"/>
          <w:sz w:val="24"/>
          <w:szCs w:val="28"/>
        </w:rPr>
        <w:t>陈玉成、李秀成 ：天京事变之后的年轻将领。</w:t>
      </w:r>
    </w:p>
    <w:p>
      <w:pPr>
        <w:rPr>
          <w:rFonts w:ascii="新宋体" w:hAnsi="新宋体" w:eastAsia="新宋体"/>
          <w:sz w:val="24"/>
          <w:szCs w:val="28"/>
        </w:rPr>
      </w:pPr>
    </w:p>
    <w:p>
      <w:pPr>
        <w:rPr>
          <w:rFonts w:ascii="新宋体" w:hAnsi="新宋体" w:eastAsia="新宋体"/>
          <w:bCs/>
          <w:sz w:val="24"/>
          <w:szCs w:val="28"/>
        </w:rPr>
      </w:pPr>
      <w:r>
        <w:rPr>
          <w:rFonts w:ascii="新宋体" w:hAnsi="新宋体" w:eastAsia="新宋体"/>
          <w:bCs/>
          <w:sz w:val="24"/>
          <w:szCs w:val="28"/>
        </w:rPr>
        <w:t>太平天国起义的历史意义是什么</w:t>
      </w:r>
      <w:r>
        <w:rPr>
          <w:rFonts w:hint="eastAsia" w:ascii="新宋体" w:hAnsi="新宋体" w:eastAsia="新宋体"/>
          <w:bCs/>
          <w:sz w:val="24"/>
          <w:szCs w:val="28"/>
        </w:rPr>
        <w:t>（p</w:t>
      </w:r>
      <w:r>
        <w:rPr>
          <w:rFonts w:ascii="新宋体" w:hAnsi="新宋体" w:eastAsia="新宋体"/>
          <w:bCs/>
          <w:sz w:val="24"/>
          <w:szCs w:val="28"/>
        </w:rPr>
        <w:t>46-p47</w:t>
      </w:r>
      <w:r>
        <w:rPr>
          <w:rFonts w:hint="eastAsia" w:ascii="新宋体" w:hAnsi="新宋体" w:eastAsia="新宋体"/>
          <w:bCs/>
          <w:sz w:val="24"/>
          <w:szCs w:val="28"/>
        </w:rPr>
        <w:t>）？</w:t>
      </w:r>
    </w:p>
    <w:p>
      <w:pPr>
        <w:rPr>
          <w:rFonts w:ascii="新宋体" w:hAnsi="新宋体" w:eastAsia="新宋体"/>
          <w:sz w:val="24"/>
          <w:szCs w:val="28"/>
        </w:rPr>
      </w:pPr>
      <w:r>
        <w:rPr>
          <w:rFonts w:hint="eastAsia" w:ascii="新宋体" w:hAnsi="新宋体" w:eastAsia="新宋体"/>
          <w:sz w:val="24"/>
          <w:szCs w:val="28"/>
        </w:rPr>
        <w:t>（1）太平天国农民战争的意义。</w:t>
      </w:r>
    </w:p>
    <w:p>
      <w:pPr>
        <w:rPr>
          <w:rFonts w:ascii="新宋体" w:hAnsi="新宋体" w:eastAsia="新宋体"/>
          <w:sz w:val="24"/>
          <w:szCs w:val="28"/>
        </w:rPr>
      </w:pPr>
      <w:r>
        <w:rPr>
          <w:rFonts w:hint="eastAsia" w:ascii="新宋体" w:hAnsi="新宋体" w:eastAsia="新宋体"/>
          <w:sz w:val="24"/>
          <w:szCs w:val="28"/>
        </w:rPr>
        <w:t>①太平天国起义沉重打击了封建统治阶级，强烈震撼了清政府的统治根基，加速了清王朝的衰败过程。</w:t>
      </w:r>
    </w:p>
    <w:p>
      <w:pPr>
        <w:rPr>
          <w:rFonts w:ascii="新宋体" w:hAnsi="新宋体" w:eastAsia="新宋体"/>
          <w:sz w:val="24"/>
          <w:szCs w:val="28"/>
        </w:rPr>
      </w:pPr>
      <w:r>
        <w:rPr>
          <w:rFonts w:hint="eastAsia" w:ascii="新宋体" w:hAnsi="新宋体" w:eastAsia="新宋体"/>
          <w:sz w:val="24"/>
          <w:szCs w:val="28"/>
        </w:rPr>
        <w:t>②太平天国起义是</w:t>
      </w:r>
      <w:r>
        <w:rPr>
          <w:rFonts w:hint="eastAsia" w:ascii="新宋体" w:hAnsi="新宋体" w:eastAsia="新宋体"/>
          <w:sz w:val="24"/>
          <w:szCs w:val="28"/>
          <w:highlight w:val="yellow"/>
        </w:rPr>
        <w:t>旧式农民战争</w:t>
      </w:r>
      <w:r>
        <w:rPr>
          <w:rFonts w:hint="eastAsia" w:ascii="新宋体" w:hAnsi="新宋体" w:eastAsia="新宋体"/>
          <w:sz w:val="24"/>
          <w:szCs w:val="28"/>
        </w:rPr>
        <w:t>的最高峰。</w:t>
      </w:r>
    </w:p>
    <w:p>
      <w:pPr>
        <w:rPr>
          <w:rFonts w:ascii="新宋体" w:hAnsi="新宋体" w:eastAsia="新宋体"/>
          <w:sz w:val="24"/>
          <w:szCs w:val="28"/>
        </w:rPr>
      </w:pPr>
      <w:r>
        <w:rPr>
          <w:rFonts w:hint="eastAsia" w:ascii="新宋体" w:hAnsi="新宋体" w:eastAsia="新宋体"/>
          <w:sz w:val="24"/>
          <w:szCs w:val="28"/>
        </w:rPr>
        <w:t>③太平天国起义还冲击了孔子和儒家经典的正统权威，削弱了封建统治的精神支柱。</w:t>
      </w:r>
    </w:p>
    <w:p>
      <w:pPr>
        <w:rPr>
          <w:rFonts w:ascii="新宋体" w:hAnsi="新宋体" w:eastAsia="新宋体"/>
          <w:sz w:val="24"/>
          <w:szCs w:val="28"/>
        </w:rPr>
      </w:pPr>
      <w:r>
        <w:rPr>
          <w:rFonts w:hint="eastAsia" w:ascii="新宋体" w:hAnsi="新宋体" w:eastAsia="新宋体"/>
          <w:sz w:val="24"/>
          <w:szCs w:val="28"/>
        </w:rPr>
        <w:t>④有力的打击了外国侵略势力，拒绝承认不平等条约。</w:t>
      </w:r>
    </w:p>
    <w:p>
      <w:pPr>
        <w:rPr>
          <w:rFonts w:ascii="新宋体" w:hAnsi="新宋体" w:eastAsia="新宋体"/>
          <w:sz w:val="24"/>
          <w:szCs w:val="28"/>
        </w:rPr>
      </w:pPr>
      <w:r>
        <w:rPr>
          <w:rFonts w:hint="eastAsia" w:ascii="新宋体" w:hAnsi="新宋体" w:eastAsia="新宋体"/>
          <w:sz w:val="24"/>
          <w:szCs w:val="28"/>
        </w:rPr>
        <w:t>⑤在19世纪中叶的亚洲民族解放运动中，太平天国起义是其中时间最久、规模最大、影响最深的一次，他和亚洲国家的民族解放运动汇合在一起，冲击了西方殖民主义者在亚洲的统治。</w:t>
      </w:r>
    </w:p>
    <w:p>
      <w:pPr>
        <w:ind w:firstLine="484"/>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太平天国农民起义失败的内部（主观）原因是什么？其教训为何？</w:t>
      </w:r>
    </w:p>
    <w:p>
      <w:pPr>
        <w:rPr>
          <w:rFonts w:ascii="新宋体" w:hAnsi="新宋体" w:eastAsia="新宋体"/>
          <w:sz w:val="24"/>
          <w:szCs w:val="28"/>
        </w:rPr>
      </w:pPr>
      <w:r>
        <w:rPr>
          <w:rFonts w:hint="eastAsia" w:ascii="新宋体" w:hAnsi="新宋体" w:eastAsia="新宋体"/>
          <w:sz w:val="24"/>
          <w:szCs w:val="28"/>
        </w:rPr>
        <w:t>从主观上看：</w:t>
      </w:r>
    </w:p>
    <w:p>
      <w:pPr>
        <w:rPr>
          <w:rFonts w:ascii="新宋体" w:hAnsi="新宋体" w:eastAsia="新宋体"/>
          <w:sz w:val="24"/>
          <w:szCs w:val="28"/>
        </w:rPr>
      </w:pPr>
      <w:r>
        <w:rPr>
          <w:rFonts w:hint="eastAsia" w:ascii="新宋体" w:hAnsi="新宋体" w:eastAsia="新宋体"/>
          <w:sz w:val="24"/>
          <w:szCs w:val="28"/>
        </w:rPr>
        <w:t>①农民阶级不是新的是</w:t>
      </w:r>
      <w:r>
        <w:rPr>
          <w:rFonts w:hint="eastAsia" w:ascii="新宋体" w:hAnsi="新宋体" w:eastAsia="新宋体"/>
          <w:sz w:val="24"/>
          <w:szCs w:val="28"/>
          <w:highlight w:val="yellow"/>
        </w:rPr>
        <w:t>生产力和生产关系的代表</w:t>
      </w:r>
      <w:r>
        <w:rPr>
          <w:rFonts w:hint="eastAsia" w:ascii="新宋体" w:hAnsi="新宋体" w:eastAsia="新宋体"/>
          <w:sz w:val="24"/>
          <w:szCs w:val="28"/>
        </w:rPr>
        <w:t>。他们无法克服小生产者所固有的阶级局限性，因而无法从根本上提出完整的</w:t>
      </w:r>
      <w:r>
        <w:rPr>
          <w:rFonts w:hint="eastAsia" w:ascii="新宋体" w:hAnsi="新宋体" w:eastAsia="新宋体"/>
          <w:sz w:val="24"/>
          <w:szCs w:val="28"/>
          <w:highlight w:val="yellow"/>
        </w:rPr>
        <w:t>正确的政治纲领和社会改革方案</w:t>
      </w:r>
      <w:r>
        <w:rPr>
          <w:rFonts w:hint="eastAsia" w:ascii="新宋体" w:hAnsi="新宋体" w:eastAsia="新宋体"/>
          <w:sz w:val="24"/>
          <w:szCs w:val="28"/>
        </w:rPr>
        <w:t>。无法制止和克服领导集团自身腐败现象的滋长，也无法长期保持领导集团的团结。</w:t>
      </w:r>
    </w:p>
    <w:p>
      <w:pPr>
        <w:rPr>
          <w:rFonts w:ascii="新宋体" w:hAnsi="新宋体" w:eastAsia="新宋体"/>
          <w:sz w:val="24"/>
          <w:szCs w:val="28"/>
        </w:rPr>
      </w:pPr>
      <w:r>
        <w:rPr>
          <w:rFonts w:hint="eastAsia" w:ascii="新宋体" w:hAnsi="新宋体" w:eastAsia="新宋体"/>
          <w:sz w:val="24"/>
          <w:szCs w:val="28"/>
        </w:rPr>
        <w:t>②太平天国是以宗教来组织发动群众的，但是拜上帝教不是科学的思想理论，不能正确指导战争。</w:t>
      </w:r>
    </w:p>
    <w:p>
      <w:pPr>
        <w:rPr>
          <w:rFonts w:ascii="新宋体" w:hAnsi="新宋体" w:eastAsia="新宋体"/>
          <w:sz w:val="24"/>
          <w:szCs w:val="28"/>
        </w:rPr>
      </w:pPr>
      <w:r>
        <w:rPr>
          <w:rFonts w:hint="eastAsia" w:ascii="新宋体" w:hAnsi="新宋体" w:eastAsia="新宋体"/>
          <w:sz w:val="24"/>
          <w:szCs w:val="28"/>
        </w:rPr>
        <w:t>③太平天国也没能正确对待儒学。</w:t>
      </w:r>
    </w:p>
    <w:p>
      <w:pPr>
        <w:rPr>
          <w:rFonts w:ascii="新宋体" w:hAnsi="新宋体" w:eastAsia="新宋体"/>
          <w:sz w:val="24"/>
          <w:szCs w:val="28"/>
        </w:rPr>
      </w:pPr>
      <w:r>
        <w:rPr>
          <w:rFonts w:hint="eastAsia" w:ascii="新宋体" w:hAnsi="新宋体" w:eastAsia="新宋体"/>
          <w:sz w:val="24"/>
          <w:szCs w:val="28"/>
        </w:rPr>
        <w:t>④太平天国不能把西方国家的侵略者与人民群众区别开来，对西方侵略者还缺乏理性的认识。</w:t>
      </w:r>
    </w:p>
    <w:p>
      <w:pPr>
        <w:rPr>
          <w:rFonts w:ascii="新宋体" w:hAnsi="新宋体" w:eastAsia="新宋体"/>
          <w:sz w:val="24"/>
          <w:szCs w:val="28"/>
        </w:rPr>
      </w:pPr>
      <w:r>
        <w:rPr>
          <w:rFonts w:hint="eastAsia" w:ascii="新宋体" w:hAnsi="新宋体" w:eastAsia="新宋体"/>
          <w:sz w:val="24"/>
          <w:szCs w:val="28"/>
        </w:rPr>
        <w:t>从客观上看：</w:t>
      </w:r>
    </w:p>
    <w:p>
      <w:pPr>
        <w:rPr>
          <w:rFonts w:ascii="新宋体" w:hAnsi="新宋体" w:eastAsia="新宋体"/>
          <w:sz w:val="24"/>
          <w:szCs w:val="28"/>
        </w:rPr>
      </w:pPr>
      <w:r>
        <w:rPr>
          <w:rFonts w:hint="eastAsia" w:ascii="新宋体" w:hAnsi="新宋体" w:eastAsia="新宋体"/>
          <w:sz w:val="24"/>
          <w:szCs w:val="28"/>
        </w:rPr>
        <w:t>中外反动势力勾结起来，联合镇压太平天国。</w:t>
      </w:r>
    </w:p>
    <w:p>
      <w:pPr>
        <w:ind w:firstLine="484"/>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 xml:space="preserve"> 太平天国农民战争失败的教训：</w:t>
      </w:r>
    </w:p>
    <w:p>
      <w:pPr>
        <w:rPr>
          <w:rFonts w:ascii="新宋体" w:hAnsi="新宋体" w:eastAsia="新宋体"/>
          <w:b/>
          <w:sz w:val="24"/>
          <w:szCs w:val="28"/>
        </w:rPr>
      </w:pPr>
      <w:r>
        <w:rPr>
          <w:rFonts w:hint="eastAsia" w:ascii="新宋体" w:hAnsi="新宋体" w:eastAsia="新宋体"/>
          <w:b/>
          <w:sz w:val="24"/>
          <w:szCs w:val="28"/>
        </w:rPr>
        <w:t>1、</w:t>
      </w:r>
      <w:r>
        <w:rPr>
          <w:rFonts w:hint="eastAsia" w:ascii="新宋体" w:hAnsi="新宋体" w:eastAsia="新宋体"/>
          <w:b/>
          <w:sz w:val="24"/>
          <w:szCs w:val="28"/>
        </w:rPr>
        <w:tab/>
      </w:r>
      <w:r>
        <w:rPr>
          <w:rFonts w:hint="eastAsia" w:ascii="新宋体" w:hAnsi="新宋体" w:eastAsia="新宋体"/>
          <w:b/>
          <w:sz w:val="24"/>
          <w:szCs w:val="28"/>
        </w:rPr>
        <w:t>在半殖民地半封建的中国，农民具有伟大的革命潜力；</w:t>
      </w:r>
    </w:p>
    <w:p>
      <w:pPr>
        <w:rPr>
          <w:rFonts w:ascii="新宋体" w:hAnsi="新宋体" w:eastAsia="新宋体"/>
          <w:b/>
          <w:sz w:val="24"/>
          <w:szCs w:val="28"/>
        </w:rPr>
      </w:pPr>
      <w:r>
        <w:rPr>
          <w:rFonts w:hint="eastAsia" w:ascii="新宋体" w:hAnsi="新宋体" w:eastAsia="新宋体"/>
          <w:b/>
          <w:sz w:val="24"/>
          <w:szCs w:val="28"/>
        </w:rPr>
        <w:t>2、</w:t>
      </w:r>
      <w:r>
        <w:rPr>
          <w:rFonts w:hint="eastAsia" w:ascii="新宋体" w:hAnsi="新宋体" w:eastAsia="新宋体"/>
          <w:b/>
          <w:sz w:val="24"/>
          <w:szCs w:val="28"/>
        </w:rPr>
        <w:tab/>
      </w:r>
      <w:r>
        <w:rPr>
          <w:rFonts w:hint="eastAsia" w:ascii="新宋体" w:hAnsi="新宋体" w:eastAsia="新宋体"/>
          <w:b/>
          <w:sz w:val="24"/>
          <w:szCs w:val="28"/>
        </w:rPr>
        <w:t>但自身不能肩负起领导反帝反封建斗争取得胜利的重任；</w:t>
      </w:r>
    </w:p>
    <w:p>
      <w:pPr>
        <w:rPr>
          <w:rFonts w:ascii="新宋体" w:hAnsi="新宋体" w:eastAsia="新宋体"/>
          <w:b/>
          <w:sz w:val="24"/>
          <w:szCs w:val="28"/>
        </w:rPr>
      </w:pPr>
      <w:r>
        <w:rPr>
          <w:rFonts w:hint="eastAsia" w:ascii="新宋体" w:hAnsi="新宋体" w:eastAsia="新宋体"/>
          <w:b/>
          <w:sz w:val="24"/>
          <w:szCs w:val="28"/>
        </w:rPr>
        <w:t>3、</w:t>
      </w:r>
      <w:r>
        <w:rPr>
          <w:rFonts w:hint="eastAsia" w:ascii="新宋体" w:hAnsi="新宋体" w:eastAsia="新宋体"/>
          <w:b/>
          <w:sz w:val="24"/>
          <w:szCs w:val="28"/>
        </w:rPr>
        <w:tab/>
      </w:r>
      <w:r>
        <w:rPr>
          <w:rFonts w:hint="eastAsia" w:ascii="新宋体" w:hAnsi="新宋体" w:eastAsia="新宋体"/>
          <w:b/>
          <w:sz w:val="24"/>
          <w:szCs w:val="28"/>
        </w:rPr>
        <w:t>单纯的农民战争不可能完成取得民族独立和人民解放的历史任务。</w:t>
      </w:r>
    </w:p>
    <w:p>
      <w:pPr>
        <w:rPr>
          <w:rFonts w:ascii="新宋体" w:hAnsi="新宋体" w:eastAsia="新宋体"/>
          <w:sz w:val="24"/>
          <w:szCs w:val="28"/>
        </w:rPr>
      </w:pP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中体西用（p</w:t>
      </w:r>
      <w:r>
        <w:rPr>
          <w:rFonts w:ascii="新宋体" w:hAnsi="新宋体" w:eastAsia="新宋体"/>
          <w:sz w:val="24"/>
          <w:szCs w:val="28"/>
        </w:rPr>
        <w:t>49</w:t>
      </w:r>
      <w:r>
        <w:rPr>
          <w:rFonts w:hint="eastAsia" w:ascii="新宋体" w:hAnsi="新宋体" w:eastAsia="新宋体"/>
          <w:sz w:val="24"/>
          <w:szCs w:val="28"/>
        </w:rPr>
        <w:t xml:space="preserve">） </w:t>
      </w:r>
      <w:r>
        <w:rPr>
          <w:rFonts w:hint="eastAsia" w:ascii="新宋体" w:hAnsi="新宋体" w:eastAsia="新宋体"/>
          <w:b/>
          <w:sz w:val="24"/>
          <w:szCs w:val="28"/>
        </w:rPr>
        <w:t>“中学为体、西学为用”</w:t>
      </w:r>
      <w:r>
        <w:rPr>
          <w:rFonts w:hint="eastAsia" w:ascii="新宋体" w:hAnsi="新宋体" w:eastAsia="新宋体"/>
          <w:sz w:val="24"/>
          <w:szCs w:val="28"/>
        </w:rPr>
        <w:t>的缩略语，以中国伦理纲常所维护的统治秩序为主体，用西方的近代工业和技术为辅助，并以前者来支配后者。</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洋务运动兴起时间：在镇压太平天国运动的过程中和第二次鸦片战争结束后；</w:t>
      </w:r>
    </w:p>
    <w:p>
      <w:pPr>
        <w:rPr>
          <w:rFonts w:ascii="新宋体" w:hAnsi="新宋体" w:eastAsia="新宋体"/>
          <w:sz w:val="24"/>
          <w:szCs w:val="28"/>
        </w:rPr>
      </w:pPr>
    </w:p>
    <w:p>
      <w:pPr>
        <w:ind w:left="3132" w:hanging="3132" w:hangingChars="1300"/>
        <w:rPr>
          <w:rFonts w:ascii="宋体" w:hAnsi="宋体"/>
          <w:b/>
          <w:sz w:val="24"/>
          <w:szCs w:val="21"/>
        </w:rPr>
      </w:pPr>
      <w:r>
        <w:rPr>
          <w:rFonts w:hint="eastAsia" w:ascii="宋体" w:hAnsi="宋体"/>
          <w:b/>
          <w:sz w:val="24"/>
          <w:szCs w:val="21"/>
        </w:rPr>
        <w:t>洋务事业兴办内容（p</w:t>
      </w:r>
      <w:r>
        <w:rPr>
          <w:rFonts w:ascii="宋体" w:hAnsi="宋体"/>
          <w:b/>
          <w:sz w:val="24"/>
          <w:szCs w:val="21"/>
        </w:rPr>
        <w:t>49-p50</w:t>
      </w:r>
      <w:r>
        <w:rPr>
          <w:rFonts w:hint="eastAsia" w:ascii="宋体" w:hAnsi="宋体"/>
          <w:b/>
          <w:sz w:val="24"/>
          <w:szCs w:val="21"/>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楷体" w:hAnsi="楷体" w:eastAsia="楷体"/>
                <w:szCs w:val="21"/>
              </w:rPr>
            </w:pPr>
            <w:r>
              <w:rPr>
                <w:rFonts w:hint="eastAsia" w:ascii="楷体" w:hAnsi="楷体" w:eastAsia="楷体"/>
                <w:szCs w:val="21"/>
              </w:rPr>
              <w:t>时间</w:t>
            </w:r>
          </w:p>
        </w:tc>
        <w:tc>
          <w:tcPr>
            <w:tcW w:w="2074" w:type="dxa"/>
          </w:tcPr>
          <w:p>
            <w:pPr>
              <w:rPr>
                <w:rFonts w:ascii="楷体" w:hAnsi="楷体" w:eastAsia="楷体"/>
                <w:szCs w:val="21"/>
              </w:rPr>
            </w:pPr>
            <w:r>
              <w:rPr>
                <w:rFonts w:hint="eastAsia" w:ascii="楷体" w:hAnsi="楷体" w:eastAsia="楷体"/>
                <w:szCs w:val="21"/>
              </w:rPr>
              <w:t>人物</w:t>
            </w:r>
          </w:p>
        </w:tc>
        <w:tc>
          <w:tcPr>
            <w:tcW w:w="2074" w:type="dxa"/>
          </w:tcPr>
          <w:p>
            <w:pPr>
              <w:rPr>
                <w:rFonts w:ascii="楷体" w:hAnsi="楷体" w:eastAsia="楷体"/>
                <w:szCs w:val="21"/>
              </w:rPr>
            </w:pPr>
            <w:r>
              <w:rPr>
                <w:rFonts w:hint="eastAsia" w:ascii="楷体" w:hAnsi="楷体" w:eastAsia="楷体"/>
                <w:szCs w:val="21"/>
              </w:rPr>
              <w:t>地点</w:t>
            </w:r>
          </w:p>
        </w:tc>
        <w:tc>
          <w:tcPr>
            <w:tcW w:w="2074" w:type="dxa"/>
          </w:tcPr>
          <w:p>
            <w:pPr>
              <w:rPr>
                <w:rFonts w:ascii="楷体" w:hAnsi="楷体" w:eastAsia="楷体"/>
                <w:szCs w:val="21"/>
              </w:rPr>
            </w:pPr>
            <w:r>
              <w:rPr>
                <w:rFonts w:hint="eastAsia" w:ascii="楷体" w:hAnsi="楷体" w:eastAsia="楷体"/>
                <w:szCs w:val="21"/>
              </w:rPr>
              <w:t>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楷体" w:hAnsi="楷体" w:eastAsia="楷体"/>
                <w:szCs w:val="21"/>
              </w:rPr>
            </w:pPr>
            <w:r>
              <w:rPr>
                <w:rFonts w:hint="eastAsia" w:ascii="楷体" w:hAnsi="楷体" w:eastAsia="楷体"/>
                <w:szCs w:val="21"/>
              </w:rPr>
              <w:t>1865</w:t>
            </w:r>
          </w:p>
        </w:tc>
        <w:tc>
          <w:tcPr>
            <w:tcW w:w="2074" w:type="dxa"/>
          </w:tcPr>
          <w:p>
            <w:pPr>
              <w:rPr>
                <w:rFonts w:ascii="楷体" w:hAnsi="楷体" w:eastAsia="楷体"/>
                <w:szCs w:val="21"/>
              </w:rPr>
            </w:pPr>
            <w:r>
              <w:rPr>
                <w:rFonts w:hint="eastAsia" w:ascii="楷体" w:hAnsi="楷体" w:eastAsia="楷体"/>
                <w:szCs w:val="21"/>
              </w:rPr>
              <w:t>曾国藩 李鸿章</w:t>
            </w:r>
          </w:p>
        </w:tc>
        <w:tc>
          <w:tcPr>
            <w:tcW w:w="2074" w:type="dxa"/>
          </w:tcPr>
          <w:p>
            <w:pPr>
              <w:rPr>
                <w:rFonts w:ascii="楷体" w:hAnsi="楷体" w:eastAsia="楷体"/>
                <w:szCs w:val="21"/>
              </w:rPr>
            </w:pPr>
            <w:r>
              <w:rPr>
                <w:rFonts w:hint="eastAsia" w:ascii="楷体" w:hAnsi="楷体" w:eastAsia="楷体"/>
                <w:szCs w:val="21"/>
              </w:rPr>
              <w:t>上海</w:t>
            </w:r>
          </w:p>
        </w:tc>
        <w:tc>
          <w:tcPr>
            <w:tcW w:w="2074" w:type="dxa"/>
          </w:tcPr>
          <w:p>
            <w:pPr>
              <w:rPr>
                <w:rFonts w:ascii="楷体" w:hAnsi="楷体" w:eastAsia="楷体"/>
                <w:szCs w:val="21"/>
              </w:rPr>
            </w:pPr>
            <w:r>
              <w:rPr>
                <w:rFonts w:hint="eastAsia" w:ascii="楷体" w:hAnsi="楷体" w:eastAsia="楷体"/>
                <w:szCs w:val="21"/>
              </w:rPr>
              <w:t>江南制造总局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楷体" w:hAnsi="楷体" w:eastAsia="楷体"/>
                <w:szCs w:val="21"/>
              </w:rPr>
            </w:pPr>
            <w:r>
              <w:rPr>
                <w:rFonts w:hint="eastAsia" w:ascii="楷体" w:hAnsi="楷体" w:eastAsia="楷体"/>
                <w:szCs w:val="21"/>
              </w:rPr>
              <w:t>1865</w:t>
            </w:r>
          </w:p>
        </w:tc>
        <w:tc>
          <w:tcPr>
            <w:tcW w:w="2074" w:type="dxa"/>
          </w:tcPr>
          <w:p>
            <w:pPr>
              <w:rPr>
                <w:rFonts w:ascii="楷体" w:hAnsi="楷体" w:eastAsia="楷体"/>
                <w:szCs w:val="21"/>
              </w:rPr>
            </w:pPr>
            <w:r>
              <w:rPr>
                <w:rFonts w:hint="eastAsia" w:ascii="楷体" w:hAnsi="楷体" w:eastAsia="楷体"/>
                <w:szCs w:val="21"/>
              </w:rPr>
              <w:t>李鸿章</w:t>
            </w:r>
          </w:p>
        </w:tc>
        <w:tc>
          <w:tcPr>
            <w:tcW w:w="2074" w:type="dxa"/>
          </w:tcPr>
          <w:p>
            <w:pPr>
              <w:rPr>
                <w:rFonts w:ascii="楷体" w:hAnsi="楷体" w:eastAsia="楷体"/>
                <w:szCs w:val="21"/>
              </w:rPr>
            </w:pPr>
            <w:r>
              <w:rPr>
                <w:rFonts w:hint="eastAsia" w:ascii="楷体" w:hAnsi="楷体" w:eastAsia="楷体"/>
                <w:szCs w:val="21"/>
              </w:rPr>
              <w:t>南京</w:t>
            </w:r>
          </w:p>
        </w:tc>
        <w:tc>
          <w:tcPr>
            <w:tcW w:w="2074" w:type="dxa"/>
          </w:tcPr>
          <w:p>
            <w:pPr>
              <w:rPr>
                <w:rFonts w:ascii="楷体" w:hAnsi="楷体" w:eastAsia="楷体"/>
                <w:szCs w:val="21"/>
              </w:rPr>
            </w:pPr>
            <w:r>
              <w:rPr>
                <w:rFonts w:hint="eastAsia" w:ascii="楷体" w:hAnsi="楷体" w:eastAsia="楷体"/>
                <w:szCs w:val="21"/>
              </w:rPr>
              <w:t>金陵机器局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楷体" w:hAnsi="楷体" w:eastAsia="楷体"/>
                <w:szCs w:val="21"/>
              </w:rPr>
            </w:pPr>
            <w:r>
              <w:rPr>
                <w:rFonts w:hint="eastAsia" w:ascii="楷体" w:hAnsi="楷体" w:eastAsia="楷体"/>
                <w:szCs w:val="21"/>
              </w:rPr>
              <w:t>1866</w:t>
            </w:r>
          </w:p>
        </w:tc>
        <w:tc>
          <w:tcPr>
            <w:tcW w:w="2074" w:type="dxa"/>
          </w:tcPr>
          <w:p>
            <w:pPr>
              <w:rPr>
                <w:rFonts w:ascii="楷体" w:hAnsi="楷体" w:eastAsia="楷体"/>
                <w:szCs w:val="21"/>
              </w:rPr>
            </w:pPr>
            <w:r>
              <w:rPr>
                <w:rFonts w:hint="eastAsia" w:ascii="楷体" w:hAnsi="楷体" w:eastAsia="楷体"/>
                <w:szCs w:val="21"/>
              </w:rPr>
              <w:t>左宗棠</w:t>
            </w:r>
          </w:p>
        </w:tc>
        <w:tc>
          <w:tcPr>
            <w:tcW w:w="2074" w:type="dxa"/>
          </w:tcPr>
          <w:p>
            <w:pPr>
              <w:rPr>
                <w:rFonts w:ascii="楷体" w:hAnsi="楷体" w:eastAsia="楷体"/>
                <w:szCs w:val="21"/>
              </w:rPr>
            </w:pPr>
            <w:r>
              <w:rPr>
                <w:rFonts w:hint="eastAsia" w:ascii="楷体" w:hAnsi="楷体" w:eastAsia="楷体"/>
                <w:szCs w:val="21"/>
              </w:rPr>
              <w:t>福建</w:t>
            </w:r>
          </w:p>
        </w:tc>
        <w:tc>
          <w:tcPr>
            <w:tcW w:w="2074" w:type="dxa"/>
          </w:tcPr>
          <w:p>
            <w:pPr>
              <w:rPr>
                <w:rFonts w:ascii="楷体" w:hAnsi="楷体" w:eastAsia="楷体"/>
                <w:szCs w:val="21"/>
              </w:rPr>
            </w:pPr>
            <w:r>
              <w:rPr>
                <w:rFonts w:hint="eastAsia" w:ascii="楷体" w:hAnsi="楷体" w:eastAsia="楷体"/>
                <w:szCs w:val="21"/>
              </w:rPr>
              <w:t>福州船政局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楷体" w:hAnsi="楷体" w:eastAsia="楷体"/>
                <w:szCs w:val="21"/>
              </w:rPr>
            </w:pPr>
            <w:r>
              <w:rPr>
                <w:rFonts w:hint="eastAsia" w:ascii="楷体" w:hAnsi="楷体" w:eastAsia="楷体"/>
                <w:szCs w:val="21"/>
              </w:rPr>
              <w:t>1867</w:t>
            </w:r>
          </w:p>
        </w:tc>
        <w:tc>
          <w:tcPr>
            <w:tcW w:w="2074" w:type="dxa"/>
          </w:tcPr>
          <w:p>
            <w:pPr>
              <w:rPr>
                <w:rFonts w:ascii="楷体" w:hAnsi="楷体" w:eastAsia="楷体"/>
                <w:szCs w:val="21"/>
              </w:rPr>
            </w:pPr>
            <w:r>
              <w:rPr>
                <w:rFonts w:hint="eastAsia" w:ascii="楷体" w:hAnsi="楷体" w:eastAsia="楷体"/>
                <w:szCs w:val="21"/>
              </w:rPr>
              <w:t>崇厚</w:t>
            </w:r>
          </w:p>
        </w:tc>
        <w:tc>
          <w:tcPr>
            <w:tcW w:w="2074" w:type="dxa"/>
          </w:tcPr>
          <w:p>
            <w:pPr>
              <w:rPr>
                <w:rFonts w:ascii="楷体" w:hAnsi="楷体" w:eastAsia="楷体"/>
                <w:szCs w:val="21"/>
              </w:rPr>
            </w:pPr>
            <w:r>
              <w:rPr>
                <w:rFonts w:hint="eastAsia" w:ascii="楷体" w:hAnsi="楷体" w:eastAsia="楷体"/>
                <w:szCs w:val="21"/>
              </w:rPr>
              <w:t>天津</w:t>
            </w:r>
          </w:p>
        </w:tc>
        <w:tc>
          <w:tcPr>
            <w:tcW w:w="2074" w:type="dxa"/>
          </w:tcPr>
          <w:p>
            <w:pPr>
              <w:rPr>
                <w:rFonts w:ascii="楷体" w:hAnsi="楷体" w:eastAsia="楷体"/>
                <w:szCs w:val="21"/>
              </w:rPr>
            </w:pPr>
            <w:r>
              <w:rPr>
                <w:rFonts w:hint="eastAsia" w:ascii="楷体" w:hAnsi="楷体" w:eastAsia="楷体"/>
                <w:szCs w:val="21"/>
              </w:rPr>
              <w:t>天津机器局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楷体" w:hAnsi="楷体" w:eastAsia="楷体"/>
                <w:szCs w:val="21"/>
              </w:rPr>
            </w:pPr>
            <w:r>
              <w:rPr>
                <w:rFonts w:hint="eastAsia" w:ascii="楷体" w:hAnsi="楷体" w:eastAsia="楷体"/>
                <w:szCs w:val="21"/>
              </w:rPr>
              <w:t>1890</w:t>
            </w:r>
          </w:p>
        </w:tc>
        <w:tc>
          <w:tcPr>
            <w:tcW w:w="2074" w:type="dxa"/>
          </w:tcPr>
          <w:p>
            <w:pPr>
              <w:rPr>
                <w:rFonts w:ascii="楷体" w:hAnsi="楷体" w:eastAsia="楷体"/>
                <w:szCs w:val="21"/>
              </w:rPr>
            </w:pPr>
            <w:r>
              <w:rPr>
                <w:rFonts w:hint="eastAsia" w:ascii="楷体" w:hAnsi="楷体" w:eastAsia="楷体"/>
                <w:szCs w:val="21"/>
              </w:rPr>
              <w:t>张之洞</w:t>
            </w:r>
          </w:p>
        </w:tc>
        <w:tc>
          <w:tcPr>
            <w:tcW w:w="2074" w:type="dxa"/>
          </w:tcPr>
          <w:p>
            <w:pPr>
              <w:rPr>
                <w:rFonts w:ascii="楷体" w:hAnsi="楷体" w:eastAsia="楷体"/>
                <w:szCs w:val="21"/>
              </w:rPr>
            </w:pPr>
            <w:r>
              <w:rPr>
                <w:rFonts w:hint="eastAsia" w:ascii="楷体" w:hAnsi="楷体" w:eastAsia="楷体"/>
                <w:szCs w:val="21"/>
              </w:rPr>
              <w:t>汉阳</w:t>
            </w:r>
          </w:p>
        </w:tc>
        <w:tc>
          <w:tcPr>
            <w:tcW w:w="2074" w:type="dxa"/>
          </w:tcPr>
          <w:p>
            <w:pPr>
              <w:rPr>
                <w:rFonts w:ascii="楷体" w:hAnsi="楷体" w:eastAsia="楷体"/>
                <w:szCs w:val="21"/>
              </w:rPr>
            </w:pPr>
            <w:r>
              <w:rPr>
                <w:rFonts w:hint="eastAsia" w:ascii="楷体" w:hAnsi="楷体" w:eastAsia="楷体"/>
                <w:szCs w:val="21"/>
              </w:rPr>
              <w:t>湖北枪炮厂</w:t>
            </w:r>
          </w:p>
        </w:tc>
      </w:tr>
    </w:tbl>
    <w:p>
      <w:pPr>
        <w:rPr>
          <w:rFonts w:ascii="宋体" w:hAnsi="宋体"/>
          <w:szCs w:val="21"/>
        </w:rPr>
      </w:pPr>
    </w:p>
    <w:p>
      <w:pPr>
        <w:rPr>
          <w:rFonts w:ascii="新宋体" w:hAnsi="新宋体" w:eastAsia="新宋体"/>
          <w:sz w:val="24"/>
          <w:szCs w:val="28"/>
        </w:rPr>
      </w:pPr>
      <w:r>
        <w:rPr>
          <w:rFonts w:hint="eastAsia" w:ascii="新宋体" w:hAnsi="新宋体" w:eastAsia="新宋体"/>
          <w:sz w:val="24"/>
          <w:szCs w:val="28"/>
        </w:rPr>
        <w:t>洋务派举办的洋务事业（三方面）及其主要内容（p</w:t>
      </w:r>
      <w:r>
        <w:rPr>
          <w:rFonts w:ascii="新宋体" w:hAnsi="新宋体" w:eastAsia="新宋体"/>
          <w:sz w:val="24"/>
          <w:szCs w:val="28"/>
        </w:rPr>
        <w:t>49-p50</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①</w:t>
      </w:r>
      <w:r>
        <w:rPr>
          <w:rFonts w:hint="eastAsia" w:ascii="新宋体" w:hAnsi="新宋体" w:eastAsia="新宋体"/>
          <w:b/>
          <w:sz w:val="24"/>
          <w:szCs w:val="28"/>
        </w:rPr>
        <w:t>兴办近代企业</w:t>
      </w:r>
      <w:r>
        <w:rPr>
          <w:rFonts w:hint="eastAsia" w:ascii="新宋体" w:hAnsi="新宋体" w:eastAsia="新宋体"/>
          <w:sz w:val="24"/>
          <w:szCs w:val="28"/>
        </w:rPr>
        <w:t>，包括军用工业和民用企业等等。</w:t>
      </w:r>
    </w:p>
    <w:p>
      <w:pPr>
        <w:rPr>
          <w:rFonts w:ascii="新宋体" w:hAnsi="新宋体" w:eastAsia="新宋体"/>
          <w:sz w:val="24"/>
          <w:szCs w:val="28"/>
        </w:rPr>
      </w:pPr>
      <w:r>
        <w:rPr>
          <w:rFonts w:hint="eastAsia" w:ascii="新宋体" w:hAnsi="新宋体" w:eastAsia="新宋体"/>
          <w:sz w:val="24"/>
          <w:szCs w:val="28"/>
        </w:rPr>
        <w:t>②</w:t>
      </w:r>
      <w:r>
        <w:rPr>
          <w:rFonts w:hint="eastAsia" w:ascii="新宋体" w:hAnsi="新宋体" w:eastAsia="新宋体"/>
          <w:b/>
          <w:sz w:val="24"/>
          <w:szCs w:val="28"/>
        </w:rPr>
        <w:t>建立新式海陆军</w:t>
      </w:r>
      <w:r>
        <w:rPr>
          <w:rFonts w:hint="eastAsia" w:ascii="新宋体" w:hAnsi="新宋体" w:eastAsia="新宋体"/>
          <w:sz w:val="24"/>
          <w:szCs w:val="28"/>
        </w:rPr>
        <w:t>，配外国教练，装备洋枪洋炮。</w:t>
      </w:r>
    </w:p>
    <w:p>
      <w:pPr>
        <w:rPr>
          <w:rFonts w:ascii="新宋体" w:hAnsi="新宋体" w:eastAsia="新宋体"/>
          <w:sz w:val="24"/>
          <w:szCs w:val="28"/>
        </w:rPr>
      </w:pPr>
      <w:r>
        <w:rPr>
          <w:rFonts w:hint="eastAsia" w:ascii="新宋体" w:hAnsi="新宋体" w:eastAsia="新宋体"/>
          <w:sz w:val="24"/>
          <w:szCs w:val="28"/>
        </w:rPr>
        <w:t>③</w:t>
      </w:r>
      <w:r>
        <w:rPr>
          <w:rFonts w:hint="eastAsia" w:ascii="新宋体" w:hAnsi="新宋体" w:eastAsia="新宋体"/>
          <w:b/>
          <w:sz w:val="24"/>
          <w:szCs w:val="28"/>
        </w:rPr>
        <w:t>创办新式学堂，派遣留学生，</w:t>
      </w:r>
      <w:r>
        <w:rPr>
          <w:rFonts w:hint="eastAsia" w:ascii="新宋体" w:hAnsi="新宋体" w:eastAsia="新宋体"/>
          <w:sz w:val="24"/>
          <w:szCs w:val="28"/>
        </w:rPr>
        <w:t>包括翻译学堂，工艺学堂，军事学堂等等。</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洋务运动的历史作用是什么(</w:t>
      </w:r>
      <w:r>
        <w:rPr>
          <w:rFonts w:ascii="新宋体" w:hAnsi="新宋体" w:eastAsia="新宋体"/>
          <w:sz w:val="24"/>
          <w:szCs w:val="28"/>
        </w:rPr>
        <w:t>p50-p51)</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①“自强”“求富”的主张在客观上对中国早期的工业和民族资本主义发展起到了某些促进作用。</w:t>
      </w:r>
    </w:p>
    <w:p>
      <w:pPr>
        <w:rPr>
          <w:rFonts w:ascii="新宋体" w:hAnsi="新宋体" w:eastAsia="新宋体"/>
          <w:sz w:val="24"/>
          <w:szCs w:val="28"/>
        </w:rPr>
      </w:pPr>
      <w:r>
        <w:rPr>
          <w:rFonts w:hint="eastAsia" w:ascii="新宋体" w:hAnsi="新宋体" w:eastAsia="新宋体"/>
          <w:sz w:val="24"/>
          <w:szCs w:val="28"/>
        </w:rPr>
        <w:t>②派出最早的官派留学生，是中国近代教育的开始。翻译了一些近代书籍，给当时的中国带来了新知识，开阔了眼界。</w:t>
      </w:r>
    </w:p>
    <w:p>
      <w:pPr>
        <w:rPr>
          <w:rFonts w:ascii="新宋体" w:hAnsi="新宋体" w:eastAsia="新宋体"/>
          <w:sz w:val="24"/>
          <w:szCs w:val="28"/>
        </w:rPr>
      </w:pPr>
      <w:r>
        <w:rPr>
          <w:rFonts w:hint="eastAsia" w:ascii="新宋体" w:hAnsi="新宋体" w:eastAsia="新宋体"/>
          <w:sz w:val="24"/>
          <w:szCs w:val="28"/>
        </w:rPr>
        <w:t>③资本主义生产方式的出现，“重本抑末”的观念受到冲击，工商业者的地位上升，有利于资本主义的发展和社会风气的改变。</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洋务运动失败的原因及其启示是什么（p</w:t>
      </w:r>
      <w:r>
        <w:rPr>
          <w:rFonts w:ascii="新宋体" w:hAnsi="新宋体" w:eastAsia="新宋体"/>
          <w:sz w:val="24"/>
          <w:szCs w:val="28"/>
        </w:rPr>
        <w:t>51</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①</w:t>
      </w:r>
      <w:r>
        <w:rPr>
          <w:rFonts w:hint="eastAsia" w:ascii="新宋体" w:hAnsi="新宋体" w:eastAsia="新宋体"/>
          <w:b/>
          <w:sz w:val="24"/>
          <w:szCs w:val="28"/>
        </w:rPr>
        <w:t>洋务运动具有封建性</w:t>
      </w:r>
      <w:r>
        <w:rPr>
          <w:rFonts w:hint="eastAsia" w:ascii="新宋体" w:hAnsi="新宋体" w:eastAsia="新宋体"/>
          <w:sz w:val="24"/>
          <w:szCs w:val="28"/>
        </w:rPr>
        <w:t>，企图在</w:t>
      </w:r>
      <w:r>
        <w:rPr>
          <w:rFonts w:hint="eastAsia" w:ascii="新宋体" w:hAnsi="新宋体" w:eastAsia="新宋体"/>
          <w:sz w:val="24"/>
          <w:szCs w:val="28"/>
          <w:highlight w:val="yellow"/>
        </w:rPr>
        <w:t>不改变中国固有的制度</w:t>
      </w:r>
      <w:r>
        <w:rPr>
          <w:rFonts w:hint="eastAsia" w:ascii="新宋体" w:hAnsi="新宋体" w:eastAsia="新宋体"/>
          <w:sz w:val="24"/>
          <w:szCs w:val="28"/>
        </w:rPr>
        <w:t>的前提下，以吸取西方近代生产技术为手段，来达到维护和巩固中国封建统治的目的。</w:t>
      </w:r>
    </w:p>
    <w:p>
      <w:pPr>
        <w:rPr>
          <w:rFonts w:ascii="新宋体" w:hAnsi="新宋体" w:eastAsia="新宋体"/>
          <w:sz w:val="24"/>
          <w:szCs w:val="28"/>
        </w:rPr>
      </w:pPr>
      <w:r>
        <w:rPr>
          <w:rFonts w:hint="eastAsia" w:ascii="新宋体" w:hAnsi="新宋体" w:eastAsia="新宋体"/>
          <w:sz w:val="24"/>
          <w:szCs w:val="28"/>
        </w:rPr>
        <w:t>②</w:t>
      </w:r>
      <w:r>
        <w:rPr>
          <w:rFonts w:hint="eastAsia" w:ascii="新宋体" w:hAnsi="新宋体" w:eastAsia="新宋体"/>
          <w:b/>
          <w:sz w:val="24"/>
          <w:szCs w:val="28"/>
        </w:rPr>
        <w:t>洋务运动对外国具有依赖性</w:t>
      </w:r>
      <w:r>
        <w:rPr>
          <w:rFonts w:hint="eastAsia" w:ascii="新宋体" w:hAnsi="新宋体" w:eastAsia="新宋体"/>
          <w:sz w:val="24"/>
          <w:szCs w:val="28"/>
        </w:rPr>
        <w:t>。西方列强从政治经济等各方面对中国侵略控制，他们并不希望中国富强起来，而洋务派处处依赖外国，企图以此来达到自强求富的目的。</w:t>
      </w:r>
    </w:p>
    <w:p>
      <w:pPr>
        <w:rPr>
          <w:rFonts w:ascii="新宋体" w:hAnsi="新宋体" w:eastAsia="新宋体"/>
          <w:sz w:val="24"/>
          <w:szCs w:val="28"/>
        </w:rPr>
      </w:pPr>
      <w:r>
        <w:rPr>
          <w:rFonts w:hint="eastAsia" w:ascii="新宋体" w:hAnsi="新宋体" w:eastAsia="新宋体"/>
          <w:sz w:val="24"/>
          <w:szCs w:val="28"/>
        </w:rPr>
        <w:t>③</w:t>
      </w:r>
      <w:r>
        <w:rPr>
          <w:rFonts w:hint="eastAsia" w:ascii="新宋体" w:hAnsi="新宋体" w:eastAsia="新宋体"/>
          <w:b/>
          <w:sz w:val="24"/>
          <w:szCs w:val="28"/>
        </w:rPr>
        <w:t>洋务企业的管理具有腐朽性</w:t>
      </w:r>
      <w:r>
        <w:rPr>
          <w:rFonts w:hint="eastAsia" w:ascii="新宋体" w:hAnsi="新宋体" w:eastAsia="新宋体"/>
          <w:sz w:val="24"/>
          <w:szCs w:val="28"/>
        </w:rPr>
        <w:t>。洋务企业虽然具有一定的资本主义性质，但其管理却是</w:t>
      </w:r>
      <w:r>
        <w:rPr>
          <w:rFonts w:hint="eastAsia" w:ascii="新宋体" w:hAnsi="新宋体" w:eastAsia="新宋体"/>
          <w:sz w:val="24"/>
          <w:szCs w:val="28"/>
          <w:highlight w:val="yellow"/>
        </w:rPr>
        <w:t>封建衙门式</w:t>
      </w:r>
      <w:r>
        <w:rPr>
          <w:rFonts w:hint="eastAsia" w:ascii="新宋体" w:hAnsi="新宋体" w:eastAsia="新宋体"/>
          <w:sz w:val="24"/>
          <w:szCs w:val="28"/>
        </w:rPr>
        <w:t>的，企业内部充斥着营私舞弊、贪污中饱的官场恶习。</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启示：地主阶级不能担负起中国近代化的历史重任。</w:t>
      </w:r>
    </w:p>
    <w:p>
      <w:pPr>
        <w:rPr>
          <w:rFonts w:ascii="新宋体" w:hAnsi="新宋体" w:eastAsia="新宋体"/>
          <w:sz w:val="24"/>
          <w:szCs w:val="28"/>
        </w:rPr>
      </w:pP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维新派宣传变法的代表作（p</w:t>
      </w:r>
      <w:r>
        <w:rPr>
          <w:rFonts w:ascii="新宋体" w:hAnsi="新宋体" w:eastAsia="新宋体"/>
          <w:sz w:val="24"/>
          <w:szCs w:val="28"/>
        </w:rPr>
        <w:t>52</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康有为《新学伪经考》《孔子改制考》</w:t>
      </w:r>
    </w:p>
    <w:p>
      <w:pPr>
        <w:rPr>
          <w:rFonts w:ascii="新宋体" w:hAnsi="新宋体" w:eastAsia="新宋体"/>
          <w:sz w:val="24"/>
          <w:szCs w:val="28"/>
        </w:rPr>
      </w:pPr>
      <w:r>
        <w:rPr>
          <w:rFonts w:hint="eastAsia" w:ascii="新宋体" w:hAnsi="新宋体" w:eastAsia="新宋体"/>
          <w:sz w:val="24"/>
          <w:szCs w:val="28"/>
        </w:rPr>
        <w:t>梁启超《变法通议》</w:t>
      </w:r>
    </w:p>
    <w:p>
      <w:pPr>
        <w:rPr>
          <w:rFonts w:ascii="新宋体" w:hAnsi="新宋体" w:eastAsia="新宋体"/>
          <w:sz w:val="24"/>
          <w:szCs w:val="28"/>
        </w:rPr>
      </w:pPr>
      <w:r>
        <w:rPr>
          <w:rFonts w:hint="eastAsia" w:ascii="新宋体" w:hAnsi="新宋体" w:eastAsia="新宋体"/>
          <w:sz w:val="24"/>
          <w:szCs w:val="28"/>
        </w:rPr>
        <w:t>谭嗣同《仁学》</w:t>
      </w:r>
    </w:p>
    <w:p>
      <w:pPr>
        <w:rPr>
          <w:rFonts w:ascii="新宋体" w:hAnsi="新宋体" w:eastAsia="新宋体"/>
          <w:sz w:val="24"/>
          <w:szCs w:val="28"/>
        </w:rPr>
      </w:pPr>
      <w:r>
        <w:rPr>
          <w:rFonts w:hint="eastAsia" w:ascii="新宋体" w:hAnsi="新宋体" w:eastAsia="新宋体"/>
          <w:sz w:val="24"/>
          <w:szCs w:val="28"/>
        </w:rPr>
        <w:t>严复翻译赫胥黎《天演论》</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知名报刊：梁启超《时务报》 严复《国闻报》《湘报》</w:t>
      </w:r>
    </w:p>
    <w:p>
      <w:pPr>
        <w:rPr>
          <w:rFonts w:ascii="新宋体" w:hAnsi="新宋体" w:eastAsia="新宋体"/>
          <w:sz w:val="24"/>
          <w:szCs w:val="28"/>
        </w:rPr>
      </w:pPr>
      <w:r>
        <w:rPr>
          <w:rFonts w:hint="eastAsia" w:ascii="新宋体" w:hAnsi="新宋体" w:eastAsia="新宋体"/>
          <w:sz w:val="24"/>
          <w:szCs w:val="28"/>
        </w:rPr>
        <w:t>知名学堂：康有为万木草堂 梁启超长沙时务学堂</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维新派和守旧派的论战中的观点(观点自查</w:t>
      </w:r>
      <w:r>
        <w:rPr>
          <w:rFonts w:ascii="新宋体" w:hAnsi="新宋体" w:eastAsia="新宋体"/>
          <w:sz w:val="24"/>
          <w:szCs w:val="28"/>
        </w:rPr>
        <w:t>p53</w:t>
      </w:r>
      <w:r>
        <w:rPr>
          <w:rFonts w:hint="eastAsia" w:ascii="新宋体" w:hAnsi="新宋体" w:eastAsia="新宋体"/>
          <w:sz w:val="24"/>
          <w:szCs w:val="28"/>
        </w:rPr>
        <w:t>-</w:t>
      </w:r>
      <w:r>
        <w:rPr>
          <w:rFonts w:ascii="新宋体" w:hAnsi="新宋体" w:eastAsia="新宋体"/>
          <w:sz w:val="24"/>
          <w:szCs w:val="28"/>
        </w:rPr>
        <w:t>p54)</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要不要变法；</w:t>
      </w:r>
    </w:p>
    <w:p>
      <w:pPr>
        <w:rPr>
          <w:rFonts w:ascii="新宋体" w:hAnsi="新宋体" w:eastAsia="新宋体"/>
          <w:sz w:val="24"/>
          <w:szCs w:val="28"/>
        </w:rPr>
      </w:pPr>
      <w:r>
        <w:rPr>
          <w:rFonts w:hint="eastAsia" w:ascii="新宋体" w:hAnsi="新宋体" w:eastAsia="新宋体"/>
          <w:sz w:val="24"/>
          <w:szCs w:val="28"/>
        </w:rPr>
        <w:t>要不要兴民权、设议院，实行君主立宪；</w:t>
      </w:r>
    </w:p>
    <w:p>
      <w:pPr>
        <w:rPr>
          <w:rFonts w:ascii="新宋体" w:hAnsi="新宋体" w:eastAsia="新宋体"/>
          <w:sz w:val="24"/>
          <w:szCs w:val="28"/>
        </w:rPr>
      </w:pPr>
      <w:r>
        <w:rPr>
          <w:rFonts w:hint="eastAsia" w:ascii="新宋体" w:hAnsi="新宋体" w:eastAsia="新宋体"/>
          <w:sz w:val="24"/>
          <w:szCs w:val="28"/>
        </w:rPr>
        <w:t>要不要废八股、改科举和兴西学。</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百日维新的主要举措：（自查p54-p55</w:t>
      </w:r>
      <w:r>
        <w:rPr>
          <w:rFonts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政治上：</w:t>
      </w:r>
    </w:p>
    <w:p>
      <w:pPr>
        <w:rPr>
          <w:rFonts w:ascii="新宋体" w:hAnsi="新宋体" w:eastAsia="新宋体"/>
          <w:sz w:val="24"/>
          <w:szCs w:val="28"/>
        </w:rPr>
      </w:pPr>
      <w:r>
        <w:rPr>
          <w:rFonts w:hint="eastAsia" w:ascii="新宋体" w:hAnsi="新宋体" w:eastAsia="新宋体"/>
          <w:sz w:val="24"/>
          <w:szCs w:val="28"/>
        </w:rPr>
        <w:t>经济上：</w:t>
      </w:r>
    </w:p>
    <w:p>
      <w:pPr>
        <w:rPr>
          <w:rFonts w:ascii="新宋体" w:hAnsi="新宋体" w:eastAsia="新宋体"/>
          <w:sz w:val="24"/>
          <w:szCs w:val="28"/>
        </w:rPr>
      </w:pPr>
      <w:r>
        <w:rPr>
          <w:rFonts w:hint="eastAsia" w:ascii="新宋体" w:hAnsi="新宋体" w:eastAsia="新宋体"/>
          <w:sz w:val="24"/>
          <w:szCs w:val="28"/>
        </w:rPr>
        <w:t>军事上：</w:t>
      </w:r>
    </w:p>
    <w:p>
      <w:pPr>
        <w:rPr>
          <w:rFonts w:ascii="新宋体" w:hAnsi="新宋体" w:eastAsia="新宋体"/>
          <w:sz w:val="24"/>
          <w:szCs w:val="28"/>
        </w:rPr>
      </w:pPr>
      <w:r>
        <w:rPr>
          <w:rFonts w:hint="eastAsia" w:ascii="新宋体" w:hAnsi="新宋体" w:eastAsia="新宋体"/>
          <w:sz w:val="24"/>
          <w:szCs w:val="28"/>
        </w:rPr>
        <w:t>文化教育上：</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戊戌政变：1898年6月11日 慈溪</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戊戌六君子：</w:t>
      </w:r>
      <w:r>
        <w:fldChar w:fldCharType="begin"/>
      </w:r>
      <w:r>
        <w:instrText xml:space="preserve"> HYPERLINK "https://baike.baidu.com/item/%E8%B0%AD%E5%97%A3%E5%90%8C/21765" \t "https://baike.baidu.com/item/_blank" </w:instrText>
      </w:r>
      <w:r>
        <w:fldChar w:fldCharType="separate"/>
      </w:r>
      <w:r>
        <w:rPr>
          <w:rFonts w:hint="eastAsia" w:ascii="新宋体" w:hAnsi="新宋体" w:eastAsia="新宋体"/>
          <w:sz w:val="24"/>
          <w:szCs w:val="28"/>
        </w:rPr>
        <w:t>谭嗣同</w:t>
      </w:r>
      <w:r>
        <w:fldChar w:fldCharType="end"/>
      </w:r>
      <w:r>
        <w:rPr>
          <w:rFonts w:hint="eastAsia" w:ascii="新宋体" w:hAnsi="新宋体" w:eastAsia="新宋体"/>
          <w:sz w:val="24"/>
          <w:szCs w:val="28"/>
        </w:rPr>
        <w:t>、</w:t>
      </w:r>
      <w:r>
        <w:fldChar w:fldCharType="begin"/>
      </w:r>
      <w:r>
        <w:instrText xml:space="preserve"> HYPERLINK "https://baike.baidu.com/item/%E5%BA%B7%E5%B9%BF%E4%BB%81" \t "https://baike.baidu.com/item/_blank" </w:instrText>
      </w:r>
      <w:r>
        <w:fldChar w:fldCharType="separate"/>
      </w:r>
      <w:r>
        <w:rPr>
          <w:rFonts w:hint="eastAsia" w:ascii="新宋体" w:hAnsi="新宋体" w:eastAsia="新宋体"/>
          <w:sz w:val="24"/>
          <w:szCs w:val="28"/>
        </w:rPr>
        <w:t>康广仁</w:t>
      </w:r>
      <w:r>
        <w:fldChar w:fldCharType="end"/>
      </w:r>
      <w:r>
        <w:rPr>
          <w:rFonts w:hint="eastAsia" w:ascii="新宋体" w:hAnsi="新宋体" w:eastAsia="新宋体"/>
          <w:sz w:val="24"/>
          <w:szCs w:val="28"/>
        </w:rPr>
        <w:t>、</w:t>
      </w:r>
      <w:r>
        <w:fldChar w:fldCharType="begin"/>
      </w:r>
      <w:r>
        <w:instrText xml:space="preserve"> HYPERLINK "https://baike.baidu.com/item/%E6%9E%97%E6%97%AD" \t "https://baike.baidu.com/item/_blank" </w:instrText>
      </w:r>
      <w:r>
        <w:fldChar w:fldCharType="separate"/>
      </w:r>
      <w:r>
        <w:rPr>
          <w:rFonts w:hint="eastAsia" w:ascii="新宋体" w:hAnsi="新宋体" w:eastAsia="新宋体"/>
          <w:sz w:val="24"/>
          <w:szCs w:val="28"/>
        </w:rPr>
        <w:t>林旭</w:t>
      </w:r>
      <w:r>
        <w:fldChar w:fldCharType="end"/>
      </w:r>
      <w:r>
        <w:rPr>
          <w:rFonts w:hint="eastAsia" w:ascii="新宋体" w:hAnsi="新宋体" w:eastAsia="新宋体"/>
          <w:sz w:val="24"/>
          <w:szCs w:val="28"/>
        </w:rPr>
        <w:t>、</w:t>
      </w:r>
      <w:r>
        <w:fldChar w:fldCharType="begin"/>
      </w:r>
      <w:r>
        <w:instrText xml:space="preserve"> HYPERLINK "https://baike.baidu.com/item/%E6%9D%A8%E6%B7%B1%E7%A7%80" \t "https://baike.baidu.com/item/_blank" </w:instrText>
      </w:r>
      <w:r>
        <w:fldChar w:fldCharType="separate"/>
      </w:r>
      <w:r>
        <w:rPr>
          <w:rFonts w:hint="eastAsia" w:ascii="新宋体" w:hAnsi="新宋体" w:eastAsia="新宋体"/>
          <w:sz w:val="24"/>
          <w:szCs w:val="28"/>
        </w:rPr>
        <w:t>杨深秀</w:t>
      </w:r>
      <w:r>
        <w:fldChar w:fldCharType="end"/>
      </w:r>
      <w:r>
        <w:rPr>
          <w:rFonts w:hint="eastAsia" w:ascii="新宋体" w:hAnsi="新宋体" w:eastAsia="新宋体"/>
          <w:sz w:val="24"/>
          <w:szCs w:val="28"/>
        </w:rPr>
        <w:t>、</w:t>
      </w:r>
      <w:r>
        <w:fldChar w:fldCharType="begin"/>
      </w:r>
      <w:r>
        <w:instrText xml:space="preserve"> HYPERLINK "https://baike.baidu.com/item/%E6%9D%A8%E9%94%90" \t "https://baike.baidu.com/item/_blank" </w:instrText>
      </w:r>
      <w:r>
        <w:fldChar w:fldCharType="separate"/>
      </w:r>
      <w:r>
        <w:rPr>
          <w:rFonts w:hint="eastAsia" w:ascii="新宋体" w:hAnsi="新宋体" w:eastAsia="新宋体"/>
          <w:sz w:val="24"/>
          <w:szCs w:val="28"/>
        </w:rPr>
        <w:t>杨锐</w:t>
      </w:r>
      <w:r>
        <w:fldChar w:fldCharType="end"/>
      </w:r>
      <w:r>
        <w:rPr>
          <w:rFonts w:hint="eastAsia" w:ascii="新宋体" w:hAnsi="新宋体" w:eastAsia="新宋体"/>
          <w:sz w:val="24"/>
          <w:szCs w:val="28"/>
        </w:rPr>
        <w:t>、</w:t>
      </w:r>
      <w:r>
        <w:fldChar w:fldCharType="begin"/>
      </w:r>
      <w:r>
        <w:instrText xml:space="preserve"> HYPERLINK "https://baike.baidu.com/item/%E5%88%98%E5%85%89%E7%AC%AC" \t "https://baike.baidu.com/item/_blank" </w:instrText>
      </w:r>
      <w:r>
        <w:fldChar w:fldCharType="separate"/>
      </w:r>
      <w:r>
        <w:rPr>
          <w:rFonts w:hint="eastAsia" w:ascii="新宋体" w:hAnsi="新宋体" w:eastAsia="新宋体"/>
          <w:sz w:val="24"/>
          <w:szCs w:val="28"/>
        </w:rPr>
        <w:t>刘光第</w:t>
      </w:r>
      <w:r>
        <w:fldChar w:fldCharType="end"/>
      </w:r>
      <w:r>
        <w:rPr>
          <w:rFonts w:hint="eastAsia" w:ascii="新宋体" w:hAnsi="新宋体" w:eastAsia="新宋体"/>
          <w:sz w:val="24"/>
          <w:szCs w:val="28"/>
        </w:rPr>
        <w:t xml:space="preserve">    </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戊戌维新运动的意义、失败的原因（本身的局限性）和教训是什么？</w:t>
      </w:r>
    </w:p>
    <w:p>
      <w:pPr>
        <w:rPr>
          <w:rFonts w:ascii="新宋体" w:hAnsi="新宋体" w:eastAsia="新宋体"/>
          <w:sz w:val="24"/>
          <w:szCs w:val="28"/>
        </w:rPr>
      </w:pPr>
      <w:r>
        <w:rPr>
          <w:rFonts w:hint="eastAsia" w:ascii="新宋体" w:hAnsi="新宋体" w:eastAsia="新宋体"/>
          <w:sz w:val="24"/>
          <w:szCs w:val="28"/>
        </w:rPr>
        <w:t>（1）戊戌维新运动的意义</w:t>
      </w:r>
    </w:p>
    <w:p>
      <w:pPr>
        <w:rPr>
          <w:rFonts w:ascii="新宋体" w:hAnsi="新宋体" w:eastAsia="新宋体"/>
          <w:sz w:val="24"/>
          <w:szCs w:val="28"/>
        </w:rPr>
      </w:pPr>
      <w:r>
        <w:rPr>
          <w:rFonts w:hint="eastAsia" w:ascii="新宋体" w:hAnsi="新宋体" w:eastAsia="新宋体"/>
          <w:sz w:val="24"/>
          <w:szCs w:val="28"/>
        </w:rPr>
        <w:t>①</w:t>
      </w:r>
      <w:r>
        <w:rPr>
          <w:rFonts w:hint="eastAsia" w:ascii="新宋体" w:hAnsi="新宋体" w:eastAsia="新宋体"/>
          <w:b/>
          <w:sz w:val="24"/>
          <w:szCs w:val="28"/>
        </w:rPr>
        <w:t>戊戌维新运动是一次爱国救亡运动。</w:t>
      </w:r>
      <w:r>
        <w:rPr>
          <w:rFonts w:hint="eastAsia" w:ascii="新宋体" w:hAnsi="新宋体" w:eastAsia="新宋体"/>
          <w:sz w:val="24"/>
          <w:szCs w:val="28"/>
        </w:rPr>
        <w:t>维新派在民族危亡的关键时刻，要求通过变法，发展资本主义，使中国走向富强之路。其政治实践和思想理论，贯穿着强烈的爱国主义精神，而且推动了中华民族的觉醒。</w:t>
      </w:r>
    </w:p>
    <w:p>
      <w:pPr>
        <w:rPr>
          <w:rFonts w:ascii="新宋体" w:hAnsi="新宋体" w:eastAsia="新宋体"/>
          <w:sz w:val="24"/>
          <w:szCs w:val="28"/>
        </w:rPr>
      </w:pPr>
      <w:r>
        <w:rPr>
          <w:rFonts w:hint="eastAsia" w:ascii="新宋体" w:hAnsi="新宋体" w:eastAsia="新宋体"/>
          <w:sz w:val="24"/>
          <w:szCs w:val="28"/>
        </w:rPr>
        <w:t>②</w:t>
      </w:r>
      <w:r>
        <w:rPr>
          <w:rFonts w:hint="eastAsia" w:ascii="新宋体" w:hAnsi="新宋体" w:eastAsia="新宋体"/>
          <w:b/>
          <w:sz w:val="24"/>
          <w:szCs w:val="28"/>
        </w:rPr>
        <w:t>戊戌维新运动是一场资产阶级性质的政治改革运动。</w:t>
      </w:r>
    </w:p>
    <w:p>
      <w:pPr>
        <w:rPr>
          <w:rFonts w:ascii="新宋体" w:hAnsi="新宋体" w:eastAsia="新宋体"/>
          <w:sz w:val="24"/>
          <w:szCs w:val="28"/>
        </w:rPr>
      </w:pPr>
      <w:r>
        <w:rPr>
          <w:rFonts w:hint="eastAsia" w:ascii="新宋体" w:hAnsi="新宋体" w:eastAsia="新宋体"/>
          <w:sz w:val="24"/>
          <w:szCs w:val="28"/>
        </w:rPr>
        <w:t>③</w:t>
      </w:r>
      <w:r>
        <w:rPr>
          <w:rFonts w:hint="eastAsia" w:ascii="新宋体" w:hAnsi="新宋体" w:eastAsia="新宋体"/>
          <w:b/>
          <w:sz w:val="24"/>
          <w:szCs w:val="28"/>
        </w:rPr>
        <w:t>戊戌维新运动更是一场思想启蒙运动。</w:t>
      </w:r>
    </w:p>
    <w:p>
      <w:pPr>
        <w:rPr>
          <w:rFonts w:ascii="新宋体" w:hAnsi="新宋体" w:eastAsia="新宋体"/>
          <w:b/>
          <w:sz w:val="24"/>
          <w:szCs w:val="28"/>
        </w:rPr>
      </w:pPr>
      <w:r>
        <w:rPr>
          <w:rFonts w:hint="eastAsia" w:ascii="新宋体" w:hAnsi="新宋体" w:eastAsia="新宋体"/>
          <w:sz w:val="24"/>
          <w:szCs w:val="28"/>
        </w:rPr>
        <w:t>④</w:t>
      </w:r>
      <w:r>
        <w:rPr>
          <w:rFonts w:hint="eastAsia" w:ascii="新宋体" w:hAnsi="新宋体" w:eastAsia="新宋体"/>
          <w:b/>
          <w:sz w:val="24"/>
          <w:szCs w:val="28"/>
        </w:rPr>
        <w:t>戊戌维新运动在社会风习方面也提出了许多新的主张。</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（2）戊戌维新运动失败的原因</w:t>
      </w:r>
    </w:p>
    <w:p>
      <w:pPr>
        <w:rPr>
          <w:rFonts w:ascii="新宋体" w:hAnsi="新宋体" w:eastAsia="新宋体"/>
          <w:sz w:val="24"/>
          <w:szCs w:val="28"/>
        </w:rPr>
      </w:pPr>
      <w:r>
        <w:rPr>
          <w:rFonts w:hint="eastAsia" w:ascii="新宋体" w:hAnsi="新宋体" w:eastAsia="新宋体"/>
          <w:sz w:val="24"/>
          <w:szCs w:val="28"/>
        </w:rPr>
        <w:t>①</w:t>
      </w:r>
      <w:r>
        <w:rPr>
          <w:rFonts w:hint="eastAsia" w:ascii="新宋体" w:hAnsi="新宋体" w:eastAsia="新宋体"/>
          <w:b/>
          <w:sz w:val="24"/>
          <w:szCs w:val="28"/>
        </w:rPr>
        <w:t>不敢否定封建主义。</w:t>
      </w:r>
      <w:r>
        <w:rPr>
          <w:rFonts w:hint="eastAsia" w:ascii="新宋体" w:hAnsi="新宋体" w:eastAsia="新宋体"/>
          <w:sz w:val="24"/>
          <w:szCs w:val="28"/>
        </w:rPr>
        <w:t>未触及到封建主义的经济基础</w:t>
      </w:r>
      <w:r>
        <w:rPr>
          <w:rFonts w:ascii="新宋体" w:hAnsi="新宋体" w:eastAsia="新宋体"/>
          <w:sz w:val="24"/>
          <w:szCs w:val="28"/>
        </w:rPr>
        <w:t>—</w:t>
      </w:r>
      <w:r>
        <w:rPr>
          <w:rFonts w:hint="eastAsia" w:ascii="新宋体" w:hAnsi="新宋体" w:eastAsia="新宋体"/>
          <w:sz w:val="24"/>
          <w:szCs w:val="28"/>
          <w:highlight w:val="yellow"/>
        </w:rPr>
        <w:t>封建土地所有制</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②</w:t>
      </w:r>
      <w:r>
        <w:rPr>
          <w:rFonts w:hint="eastAsia" w:ascii="新宋体" w:hAnsi="新宋体" w:eastAsia="新宋体"/>
          <w:b/>
          <w:sz w:val="24"/>
          <w:szCs w:val="28"/>
        </w:rPr>
        <w:t>对帝国主义抱有幻想。</w:t>
      </w:r>
    </w:p>
    <w:p>
      <w:pPr>
        <w:rPr>
          <w:rFonts w:ascii="新宋体" w:hAnsi="新宋体" w:eastAsia="新宋体"/>
          <w:sz w:val="24"/>
          <w:szCs w:val="28"/>
        </w:rPr>
      </w:pPr>
      <w:r>
        <w:rPr>
          <w:rFonts w:hint="eastAsia" w:ascii="新宋体" w:hAnsi="新宋体" w:eastAsia="新宋体"/>
          <w:sz w:val="24"/>
          <w:szCs w:val="28"/>
        </w:rPr>
        <w:t>③</w:t>
      </w:r>
      <w:r>
        <w:rPr>
          <w:rFonts w:hint="eastAsia" w:ascii="新宋体" w:hAnsi="新宋体" w:eastAsia="新宋体"/>
          <w:b/>
          <w:sz w:val="24"/>
          <w:szCs w:val="28"/>
        </w:rPr>
        <w:t>惧怕人民群众。</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（3）戊戌维新运动失败的教训</w:t>
      </w:r>
    </w:p>
    <w:p>
      <w:pPr>
        <w:rPr>
          <w:rFonts w:ascii="华文中宋" w:hAnsi="华文中宋" w:eastAsia="华文中宋"/>
          <w:sz w:val="32"/>
          <w:szCs w:val="21"/>
        </w:rPr>
      </w:pPr>
      <w:r>
        <w:rPr>
          <w:rFonts w:hint="eastAsia" w:ascii="新宋体" w:hAnsi="新宋体" w:eastAsia="新宋体"/>
          <w:sz w:val="24"/>
          <w:szCs w:val="28"/>
        </w:rPr>
        <w:t>戊戌维新运动的失败不仅暴露了</w:t>
      </w:r>
      <w:r>
        <w:rPr>
          <w:rFonts w:hint="eastAsia" w:ascii="新宋体" w:hAnsi="新宋体" w:eastAsia="新宋体"/>
          <w:sz w:val="24"/>
          <w:szCs w:val="28"/>
          <w:highlight w:val="yellow"/>
        </w:rPr>
        <w:t>中国民族资产阶级的软弱性</w:t>
      </w:r>
      <w:r>
        <w:rPr>
          <w:rFonts w:hint="eastAsia" w:ascii="新宋体" w:hAnsi="新宋体" w:eastAsia="新宋体"/>
          <w:sz w:val="24"/>
          <w:szCs w:val="28"/>
        </w:rPr>
        <w:t>，也说明在半殖民地半封建的旧中国，</w:t>
      </w:r>
      <w:r>
        <w:rPr>
          <w:rFonts w:hint="eastAsia" w:ascii="新宋体" w:hAnsi="新宋体" w:eastAsia="新宋体"/>
          <w:sz w:val="24"/>
          <w:szCs w:val="28"/>
          <w:highlight w:val="yellow"/>
        </w:rPr>
        <w:t>企图通过统治着自上而下的改良道路，是根本行不通的</w:t>
      </w:r>
      <w:r>
        <w:rPr>
          <w:rFonts w:hint="eastAsia" w:ascii="新宋体" w:hAnsi="新宋体" w:eastAsia="新宋体"/>
          <w:sz w:val="24"/>
          <w:szCs w:val="28"/>
        </w:rPr>
        <w:t>。要想争取国家的独立民主、必须用</w:t>
      </w:r>
      <w:r>
        <w:rPr>
          <w:rFonts w:hint="eastAsia" w:ascii="新宋体" w:hAnsi="新宋体" w:eastAsia="新宋体"/>
          <w:sz w:val="24"/>
          <w:szCs w:val="28"/>
          <w:highlight w:val="yellow"/>
        </w:rPr>
        <w:t>革命</w:t>
      </w:r>
      <w:r>
        <w:rPr>
          <w:rFonts w:hint="eastAsia" w:ascii="新宋体" w:hAnsi="新宋体" w:eastAsia="新宋体"/>
          <w:sz w:val="24"/>
          <w:szCs w:val="28"/>
        </w:rPr>
        <w:t>的手段，推翻帝国主义、封建主义联合统治的</w:t>
      </w:r>
      <w:r>
        <w:rPr>
          <w:rFonts w:hint="eastAsia" w:ascii="新宋体" w:hAnsi="新宋体" w:eastAsia="新宋体"/>
          <w:sz w:val="24"/>
          <w:szCs w:val="28"/>
          <w:highlight w:val="yellow"/>
        </w:rPr>
        <w:t>半殖民地半封建</w:t>
      </w:r>
      <w:r>
        <w:rPr>
          <w:rFonts w:hint="eastAsia" w:ascii="新宋体" w:hAnsi="新宋体" w:eastAsia="新宋体"/>
          <w:sz w:val="24"/>
          <w:szCs w:val="28"/>
        </w:rPr>
        <w:t>的社会制度。</w:t>
      </w:r>
    </w:p>
    <w:p>
      <w:pPr>
        <w:jc w:val="center"/>
        <w:rPr>
          <w:rFonts w:ascii="华文中宋" w:hAnsi="华文中宋" w:eastAsia="华文中宋"/>
          <w:sz w:val="32"/>
          <w:szCs w:val="21"/>
        </w:rPr>
      </w:pPr>
      <w:r>
        <w:rPr>
          <w:rFonts w:hint="eastAsia" w:ascii="华文中宋" w:hAnsi="华文中宋" w:eastAsia="华文中宋"/>
          <w:sz w:val="32"/>
          <w:szCs w:val="21"/>
        </w:rPr>
        <w:t>第三章</w:t>
      </w:r>
    </w:p>
    <w:p>
      <w:pPr>
        <w:rPr>
          <w:rFonts w:ascii="新宋体" w:hAnsi="新宋体" w:eastAsia="新宋体"/>
          <w:sz w:val="24"/>
          <w:szCs w:val="28"/>
        </w:rPr>
      </w:pPr>
      <w:r>
        <w:rPr>
          <w:rFonts w:hint="eastAsia" w:ascii="新宋体" w:hAnsi="新宋体" w:eastAsia="新宋体"/>
          <w:sz w:val="24"/>
          <w:szCs w:val="28"/>
        </w:rPr>
        <w:t>清末新政内容（p</w:t>
      </w:r>
      <w:r>
        <w:rPr>
          <w:rFonts w:ascii="新宋体" w:hAnsi="新宋体" w:eastAsia="新宋体"/>
          <w:sz w:val="24"/>
          <w:szCs w:val="28"/>
        </w:rPr>
        <w:t>61</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设立商部、学部、巡警部等中央行政机构；</w:t>
      </w:r>
    </w:p>
    <w:p>
      <w:pPr>
        <w:rPr>
          <w:rFonts w:ascii="新宋体" w:hAnsi="新宋体" w:eastAsia="新宋体"/>
          <w:sz w:val="24"/>
          <w:szCs w:val="28"/>
        </w:rPr>
      </w:pPr>
      <w:r>
        <w:rPr>
          <w:rFonts w:hint="eastAsia" w:ascii="新宋体" w:hAnsi="新宋体" w:eastAsia="新宋体"/>
          <w:sz w:val="24"/>
          <w:szCs w:val="28"/>
        </w:rPr>
        <w:t>裁撤绿营，建立新军；</w:t>
      </w:r>
    </w:p>
    <w:p>
      <w:pPr>
        <w:rPr>
          <w:rFonts w:ascii="新宋体" w:hAnsi="新宋体" w:eastAsia="新宋体"/>
          <w:sz w:val="24"/>
          <w:szCs w:val="28"/>
        </w:rPr>
      </w:pPr>
      <w:r>
        <w:rPr>
          <w:rFonts w:hint="eastAsia" w:ascii="新宋体" w:hAnsi="新宋体" w:eastAsia="新宋体"/>
          <w:sz w:val="24"/>
          <w:szCs w:val="28"/>
        </w:rPr>
        <w:t>颁布商法商律，奖励工商；</w:t>
      </w:r>
    </w:p>
    <w:p>
      <w:pPr>
        <w:rPr>
          <w:rFonts w:ascii="新宋体" w:hAnsi="新宋体" w:eastAsia="新宋体"/>
          <w:sz w:val="24"/>
          <w:szCs w:val="28"/>
        </w:rPr>
      </w:pPr>
      <w:r>
        <w:rPr>
          <w:rFonts w:hint="eastAsia" w:ascii="新宋体" w:hAnsi="新宋体" w:eastAsia="新宋体"/>
          <w:sz w:val="24"/>
          <w:szCs w:val="28"/>
        </w:rPr>
        <w:t>鼓励留学，颁布新的学制。</w:t>
      </w:r>
    </w:p>
    <w:p>
      <w:pPr>
        <w:rPr>
          <w:rFonts w:ascii="新宋体" w:hAnsi="新宋体" w:eastAsia="新宋体"/>
          <w:sz w:val="24"/>
          <w:szCs w:val="28"/>
        </w:rPr>
      </w:pPr>
      <w:r>
        <w:rPr>
          <w:rFonts w:hint="eastAsia" w:ascii="新宋体" w:hAnsi="新宋体" w:eastAsia="新宋体"/>
          <w:sz w:val="24"/>
          <w:szCs w:val="28"/>
        </w:rPr>
        <w:t>1906年废除科举。</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《钦定宪法大纲》（p</w:t>
      </w:r>
      <w:r>
        <w:rPr>
          <w:rFonts w:ascii="新宋体" w:hAnsi="新宋体" w:eastAsia="新宋体"/>
          <w:sz w:val="24"/>
          <w:szCs w:val="28"/>
        </w:rPr>
        <w:t>61</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1908年 制定了仿效日本实行君主立宪的方案。</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皇族内阁（p</w:t>
      </w:r>
      <w:r>
        <w:rPr>
          <w:rFonts w:ascii="新宋体" w:hAnsi="新宋体" w:eastAsia="新宋体"/>
          <w:sz w:val="24"/>
          <w:szCs w:val="28"/>
        </w:rPr>
        <w:t>62</w:t>
      </w:r>
      <w:r>
        <w:rPr>
          <w:rFonts w:hint="eastAsia" w:ascii="新宋体" w:hAnsi="新宋体" w:eastAsia="新宋体"/>
          <w:sz w:val="24"/>
          <w:szCs w:val="28"/>
        </w:rPr>
        <w:t>）：1911年（皇族内阁）</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63-p64</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兴中会：1894年 檀香山 孙中山创立第一个革命团体</w:t>
      </w:r>
    </w:p>
    <w:p>
      <w:pPr>
        <w:rPr>
          <w:rFonts w:ascii="新宋体" w:hAnsi="新宋体" w:eastAsia="新宋体"/>
          <w:sz w:val="24"/>
          <w:szCs w:val="28"/>
        </w:rPr>
      </w:pPr>
      <w:r>
        <w:rPr>
          <w:rFonts w:hint="eastAsia" w:ascii="新宋体" w:hAnsi="新宋体" w:eastAsia="新宋体"/>
          <w:sz w:val="24"/>
          <w:szCs w:val="28"/>
        </w:rPr>
        <w:t>同盟会：1905年 日本东京 第一个领导资产阶级革命的全国性政党 标志着中国资产阶级民主革命进入新阶段。</w:t>
      </w:r>
    </w:p>
    <w:p>
      <w:pPr>
        <w:rPr>
          <w:rFonts w:ascii="新宋体" w:hAnsi="新宋体" w:eastAsia="新宋体"/>
          <w:sz w:val="24"/>
          <w:szCs w:val="28"/>
        </w:rPr>
      </w:pPr>
      <w:r>
        <w:rPr>
          <w:rFonts w:hint="eastAsia" w:ascii="新宋体" w:hAnsi="新宋体" w:eastAsia="新宋体"/>
          <w:sz w:val="24"/>
          <w:szCs w:val="28"/>
        </w:rPr>
        <w:t>其他资产阶级革命团体：华兴会、科学补习所、光复会、岳王会</w:t>
      </w:r>
    </w:p>
    <w:p>
      <w:pPr>
        <w:rPr>
          <w:rFonts w:ascii="新宋体" w:hAnsi="新宋体" w:eastAsia="新宋体"/>
          <w:sz w:val="24"/>
          <w:szCs w:val="28"/>
        </w:rPr>
      </w:pPr>
      <w:r>
        <w:rPr>
          <w:rFonts w:hint="eastAsia" w:ascii="新宋体" w:hAnsi="新宋体" w:eastAsia="新宋体"/>
          <w:sz w:val="24"/>
          <w:szCs w:val="28"/>
        </w:rPr>
        <w:t xml:space="preserve">章炳麟 《驳康有为论革命书》 </w:t>
      </w:r>
    </w:p>
    <w:p>
      <w:pPr>
        <w:rPr>
          <w:rFonts w:ascii="新宋体" w:hAnsi="新宋体" w:eastAsia="新宋体"/>
          <w:sz w:val="24"/>
          <w:szCs w:val="28"/>
        </w:rPr>
      </w:pPr>
      <w:r>
        <w:rPr>
          <w:rFonts w:hint="eastAsia" w:ascii="新宋体" w:hAnsi="新宋体" w:eastAsia="新宋体"/>
          <w:sz w:val="24"/>
          <w:szCs w:val="28"/>
        </w:rPr>
        <w:t xml:space="preserve">邹容 《革命军》 </w:t>
      </w:r>
    </w:p>
    <w:p>
      <w:pPr>
        <w:rPr>
          <w:rFonts w:ascii="新宋体" w:hAnsi="新宋体" w:eastAsia="新宋体"/>
          <w:sz w:val="24"/>
          <w:szCs w:val="28"/>
        </w:rPr>
      </w:pPr>
      <w:r>
        <w:rPr>
          <w:rFonts w:hint="eastAsia" w:ascii="新宋体" w:hAnsi="新宋体" w:eastAsia="新宋体"/>
          <w:sz w:val="24"/>
          <w:szCs w:val="28"/>
        </w:rPr>
        <w:t>陈天华 《警世钟》《猛回头》</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（p64-p</w:t>
      </w:r>
      <w:r>
        <w:rPr>
          <w:rFonts w:ascii="新宋体" w:hAnsi="新宋体" w:eastAsia="新宋体"/>
          <w:sz w:val="24"/>
          <w:szCs w:val="28"/>
        </w:rPr>
        <w:t>65</w:t>
      </w:r>
      <w:r>
        <w:rPr>
          <w:rFonts w:hint="eastAsia" w:ascii="新宋体" w:hAnsi="新宋体" w:eastAsia="新宋体"/>
          <w:sz w:val="24"/>
          <w:szCs w:val="28"/>
        </w:rPr>
        <w:t>）</w:t>
      </w:r>
    </w:p>
    <w:p>
      <w:pPr>
        <w:rPr>
          <w:rFonts w:ascii="新宋体" w:hAnsi="新宋体" w:eastAsia="新宋体"/>
          <w:sz w:val="24"/>
          <w:szCs w:val="28"/>
        </w:rPr>
      </w:pPr>
      <w:r>
        <w:rPr>
          <w:rFonts w:ascii="新宋体" w:hAnsi="新宋体" w:eastAsia="新宋体"/>
          <w:sz w:val="24"/>
          <w:szCs w:val="28"/>
        </w:rPr>
        <w:t>三民主义的主要内容是：</w:t>
      </w:r>
    </w:p>
    <w:p>
      <w:pPr>
        <w:rPr>
          <w:rFonts w:ascii="新宋体" w:hAnsi="新宋体" w:eastAsia="新宋体"/>
          <w:sz w:val="24"/>
          <w:szCs w:val="28"/>
        </w:rPr>
      </w:pPr>
      <w:r>
        <w:rPr>
          <w:rFonts w:hint="eastAsia" w:ascii="新宋体" w:hAnsi="新宋体" w:eastAsia="新宋体"/>
          <w:sz w:val="24"/>
          <w:szCs w:val="28"/>
        </w:rPr>
        <w:t>①</w:t>
      </w:r>
      <w:r>
        <w:rPr>
          <w:rFonts w:ascii="新宋体" w:hAnsi="新宋体" w:eastAsia="新宋体"/>
          <w:b/>
          <w:sz w:val="24"/>
          <w:szCs w:val="28"/>
        </w:rPr>
        <w:t>民族主义：驱除鞑虏，恢复中华</w:t>
      </w:r>
      <w:r>
        <w:rPr>
          <w:rFonts w:ascii="新宋体" w:hAnsi="新宋体" w:eastAsia="新宋体"/>
          <w:sz w:val="24"/>
          <w:szCs w:val="28"/>
        </w:rPr>
        <w:t xml:space="preserve"> </w:t>
      </w:r>
      <w:r>
        <w:rPr>
          <w:rFonts w:ascii="新宋体" w:hAnsi="新宋体" w:eastAsia="新宋体"/>
          <w:sz w:val="24"/>
          <w:szCs w:val="28"/>
        </w:rPr>
        <w:br w:type="textWrapping"/>
      </w:r>
      <w:r>
        <w:rPr>
          <w:rFonts w:ascii="新宋体" w:hAnsi="新宋体" w:eastAsia="新宋体"/>
          <w:sz w:val="24"/>
          <w:szCs w:val="28"/>
        </w:rPr>
        <w:t xml:space="preserve">没有明确的提出反帝的要求。 </w:t>
      </w:r>
      <w:r>
        <w:rPr>
          <w:rFonts w:ascii="新宋体" w:hAnsi="新宋体" w:eastAsia="新宋体"/>
          <w:sz w:val="24"/>
          <w:szCs w:val="28"/>
        </w:rPr>
        <w:br w:type="textWrapping"/>
      </w:r>
      <w:r>
        <w:rPr>
          <w:rFonts w:hint="eastAsia" w:ascii="新宋体" w:hAnsi="新宋体" w:eastAsia="新宋体"/>
          <w:sz w:val="24"/>
          <w:szCs w:val="28"/>
        </w:rPr>
        <w:t>②</w:t>
      </w:r>
      <w:r>
        <w:rPr>
          <w:rFonts w:ascii="新宋体" w:hAnsi="新宋体" w:eastAsia="新宋体"/>
          <w:b/>
          <w:sz w:val="24"/>
          <w:szCs w:val="28"/>
        </w:rPr>
        <w:t>民权主义：建立民国</w:t>
      </w:r>
      <w:r>
        <w:rPr>
          <w:rFonts w:ascii="新宋体" w:hAnsi="新宋体" w:eastAsia="新宋体"/>
          <w:sz w:val="24"/>
          <w:szCs w:val="28"/>
        </w:rPr>
        <w:t xml:space="preserve"> </w:t>
      </w:r>
      <w:r>
        <w:rPr>
          <w:rFonts w:ascii="新宋体" w:hAnsi="新宋体" w:eastAsia="新宋体"/>
          <w:sz w:val="24"/>
          <w:szCs w:val="28"/>
        </w:rPr>
        <w:br w:type="textWrapping"/>
      </w:r>
      <w:r>
        <w:rPr>
          <w:rFonts w:hint="eastAsia" w:ascii="新宋体" w:hAnsi="新宋体" w:eastAsia="新宋体"/>
          <w:sz w:val="24"/>
          <w:szCs w:val="28"/>
        </w:rPr>
        <w:t>忽略了广大劳动人民在国家中的地位</w:t>
      </w:r>
      <w:r>
        <w:rPr>
          <w:rFonts w:ascii="新宋体" w:hAnsi="新宋体" w:eastAsia="新宋体"/>
          <w:sz w:val="24"/>
          <w:szCs w:val="28"/>
        </w:rPr>
        <w:t xml:space="preserve">。 </w:t>
      </w:r>
      <w:r>
        <w:rPr>
          <w:rFonts w:ascii="新宋体" w:hAnsi="新宋体" w:eastAsia="新宋体"/>
          <w:sz w:val="24"/>
          <w:szCs w:val="28"/>
        </w:rPr>
        <w:br w:type="textWrapping"/>
      </w:r>
      <w:r>
        <w:rPr>
          <w:rFonts w:hint="eastAsia" w:ascii="新宋体" w:hAnsi="新宋体" w:eastAsia="新宋体"/>
          <w:sz w:val="24"/>
          <w:szCs w:val="28"/>
        </w:rPr>
        <w:t>③</w:t>
      </w:r>
      <w:r>
        <w:rPr>
          <w:rFonts w:ascii="新宋体" w:hAnsi="新宋体" w:eastAsia="新宋体"/>
          <w:b/>
          <w:sz w:val="24"/>
          <w:szCs w:val="28"/>
        </w:rPr>
        <w:t>民生主义：平均地权</w:t>
      </w:r>
      <w:r>
        <w:rPr>
          <w:rFonts w:ascii="新宋体" w:hAnsi="新宋体" w:eastAsia="新宋体"/>
          <w:sz w:val="24"/>
          <w:szCs w:val="28"/>
        </w:rPr>
        <w:t xml:space="preserve"> </w:t>
      </w:r>
      <w:r>
        <w:rPr>
          <w:rFonts w:ascii="新宋体" w:hAnsi="新宋体" w:eastAsia="新宋体"/>
          <w:sz w:val="24"/>
          <w:szCs w:val="28"/>
        </w:rPr>
        <w:br w:type="textWrapping"/>
      </w:r>
      <w:r>
        <w:rPr>
          <w:rFonts w:ascii="新宋体" w:hAnsi="新宋体" w:eastAsia="新宋体"/>
          <w:sz w:val="24"/>
          <w:szCs w:val="28"/>
        </w:rPr>
        <w:t>提不出彻底的土地革命纲领。</w:t>
      </w:r>
      <w:r>
        <w:rPr>
          <w:rFonts w:ascii="新宋体" w:hAnsi="新宋体" w:eastAsia="新宋体"/>
          <w:sz w:val="24"/>
          <w:szCs w:val="28"/>
        </w:rPr>
        <w:br w:type="textWrapping"/>
      </w:r>
    </w:p>
    <w:p>
      <w:pPr>
        <w:rPr>
          <w:rFonts w:ascii="新宋体" w:hAnsi="新宋体" w:eastAsia="新宋体"/>
          <w:sz w:val="24"/>
          <w:szCs w:val="28"/>
        </w:rPr>
      </w:pPr>
      <w:r>
        <w:rPr>
          <w:rFonts w:hint="eastAsia" w:ascii="新宋体" w:hAnsi="新宋体" w:eastAsia="新宋体"/>
          <w:sz w:val="24"/>
          <w:szCs w:val="28"/>
        </w:rPr>
        <w:t>革命派与改良派的论战（p</w:t>
      </w:r>
      <w:r>
        <w:rPr>
          <w:rFonts w:ascii="新宋体" w:hAnsi="新宋体" w:eastAsia="新宋体"/>
          <w:sz w:val="24"/>
          <w:szCs w:val="28"/>
        </w:rPr>
        <w:t>66-p67</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要不要以革命手段推翻王朝。</w:t>
      </w:r>
    </w:p>
    <w:p>
      <w:pPr>
        <w:rPr>
          <w:rFonts w:ascii="新宋体" w:hAnsi="新宋体" w:eastAsia="新宋体"/>
          <w:sz w:val="24"/>
          <w:szCs w:val="28"/>
        </w:rPr>
      </w:pPr>
      <w:r>
        <w:rPr>
          <w:rFonts w:hint="eastAsia" w:ascii="新宋体" w:hAnsi="新宋体" w:eastAsia="新宋体"/>
          <w:sz w:val="24"/>
          <w:szCs w:val="28"/>
        </w:rPr>
        <w:t>要不要推翻帝制，实行共和；</w:t>
      </w:r>
    </w:p>
    <w:p>
      <w:pPr>
        <w:rPr>
          <w:rFonts w:ascii="新宋体" w:hAnsi="新宋体" w:eastAsia="新宋体"/>
          <w:sz w:val="24"/>
          <w:szCs w:val="28"/>
        </w:rPr>
      </w:pPr>
      <w:r>
        <w:rPr>
          <w:rFonts w:hint="eastAsia" w:ascii="新宋体" w:hAnsi="新宋体" w:eastAsia="新宋体"/>
          <w:sz w:val="24"/>
          <w:szCs w:val="28"/>
        </w:rPr>
        <w:t>要不要进行社会革命。</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69-p71</w:t>
      </w:r>
      <w:r>
        <w:rPr>
          <w:rFonts w:hint="eastAsia" w:ascii="新宋体" w:hAnsi="新宋体" w:eastAsia="新宋体"/>
          <w:sz w:val="24"/>
          <w:szCs w:val="28"/>
        </w:rPr>
        <w:t>）</w:t>
      </w:r>
    </w:p>
    <w:p>
      <w:pPr>
        <w:rPr>
          <w:rFonts w:ascii="新宋体" w:hAnsi="新宋体" w:eastAsia="新宋体"/>
          <w:sz w:val="24"/>
          <w:szCs w:val="28"/>
        </w:rPr>
      </w:pPr>
      <w:r>
        <w:rPr>
          <w:rFonts w:ascii="新宋体" w:hAnsi="新宋体" w:eastAsia="新宋体"/>
          <w:sz w:val="24"/>
          <w:szCs w:val="28"/>
        </w:rPr>
        <w:t>黄花岗起义：1911年 广州 黄兴</w:t>
      </w:r>
    </w:p>
    <w:p>
      <w:pPr>
        <w:rPr>
          <w:rFonts w:ascii="新宋体" w:hAnsi="新宋体" w:eastAsia="新宋体"/>
          <w:sz w:val="24"/>
          <w:szCs w:val="28"/>
        </w:rPr>
      </w:pPr>
      <w:r>
        <w:rPr>
          <w:rFonts w:ascii="新宋体" w:hAnsi="新宋体" w:eastAsia="新宋体"/>
          <w:sz w:val="24"/>
          <w:szCs w:val="28"/>
        </w:rPr>
        <w:t>保路运动：1911年 四川</w:t>
      </w:r>
    </w:p>
    <w:p>
      <w:pPr>
        <w:rPr>
          <w:rFonts w:ascii="新宋体" w:hAnsi="新宋体" w:eastAsia="新宋体"/>
          <w:sz w:val="24"/>
          <w:szCs w:val="28"/>
        </w:rPr>
      </w:pPr>
      <w:r>
        <w:rPr>
          <w:rFonts w:ascii="新宋体" w:hAnsi="新宋体" w:eastAsia="新宋体"/>
          <w:sz w:val="24"/>
          <w:szCs w:val="28"/>
        </w:rPr>
        <w:t>武昌起义：1911年10月10日 湖北武昌</w:t>
      </w:r>
    </w:p>
    <w:p>
      <w:pPr>
        <w:rPr>
          <w:rFonts w:ascii="新宋体" w:hAnsi="新宋体" w:eastAsia="新宋体"/>
          <w:b/>
          <w:sz w:val="24"/>
          <w:szCs w:val="28"/>
        </w:rPr>
      </w:pPr>
      <w:r>
        <w:rPr>
          <w:rFonts w:ascii="新宋体" w:hAnsi="新宋体" w:eastAsia="新宋体"/>
          <w:sz w:val="24"/>
          <w:szCs w:val="28"/>
        </w:rPr>
        <w:t xml:space="preserve">中华民国临时约法：1912年 </w:t>
      </w:r>
      <w:r>
        <w:rPr>
          <w:rFonts w:ascii="新宋体" w:hAnsi="新宋体" w:eastAsia="新宋体"/>
          <w:b/>
          <w:sz w:val="24"/>
          <w:szCs w:val="28"/>
        </w:rPr>
        <w:t>主权在民</w:t>
      </w:r>
      <w:r>
        <w:rPr>
          <w:rFonts w:ascii="新宋体" w:hAnsi="新宋体" w:eastAsia="新宋体"/>
          <w:sz w:val="24"/>
          <w:szCs w:val="28"/>
        </w:rPr>
        <w:t xml:space="preserve"> </w:t>
      </w:r>
      <w:r>
        <w:rPr>
          <w:rFonts w:ascii="新宋体" w:hAnsi="新宋体" w:eastAsia="新宋体"/>
          <w:b/>
          <w:sz w:val="24"/>
          <w:szCs w:val="28"/>
        </w:rPr>
        <w:t>参议院行使立法权、弹劾 国民一律平等</w:t>
      </w:r>
    </w:p>
    <w:p>
      <w:pPr>
        <w:rPr>
          <w:rFonts w:ascii="新宋体" w:hAnsi="新宋体" w:eastAsia="新宋体"/>
          <w:b/>
          <w:sz w:val="24"/>
          <w:szCs w:val="28"/>
        </w:rPr>
      </w:pPr>
      <w:r>
        <w:rPr>
          <w:rFonts w:hint="eastAsia" w:ascii="新宋体" w:hAnsi="新宋体" w:eastAsia="新宋体"/>
          <w:sz w:val="24"/>
          <w:szCs w:val="28"/>
        </w:rPr>
        <w:t>意义：</w:t>
      </w:r>
      <w:r>
        <w:rPr>
          <w:rFonts w:hint="eastAsia" w:ascii="新宋体" w:hAnsi="新宋体" w:eastAsia="新宋体"/>
          <w:b/>
          <w:sz w:val="24"/>
          <w:szCs w:val="28"/>
        </w:rPr>
        <w:t>废除了两千多年来的封建君主专制制度,确认了资产阶级共和国的政治制度。</w:t>
      </w:r>
    </w:p>
    <w:p>
      <w:pPr>
        <w:rPr>
          <w:rFonts w:ascii="新宋体" w:hAnsi="新宋体" w:eastAsia="新宋体"/>
          <w:sz w:val="24"/>
          <w:szCs w:val="28"/>
        </w:rPr>
      </w:pPr>
      <w:r>
        <w:rPr>
          <w:rFonts w:ascii="新宋体" w:hAnsi="新宋体" w:eastAsia="新宋体"/>
          <w:sz w:val="24"/>
          <w:szCs w:val="28"/>
        </w:rPr>
        <w:t>中华民国成立：1912年</w:t>
      </w:r>
      <w:r>
        <w:rPr>
          <w:rFonts w:hint="eastAsia" w:ascii="新宋体" w:hAnsi="新宋体" w:eastAsia="新宋体"/>
          <w:sz w:val="24"/>
          <w:szCs w:val="28"/>
        </w:rPr>
        <w:t xml:space="preserve"> 南京</w:t>
      </w:r>
    </w:p>
    <w:p>
      <w:pPr>
        <w:rPr>
          <w:rFonts w:ascii="新宋体" w:hAnsi="新宋体" w:eastAsia="新宋体"/>
          <w:sz w:val="24"/>
          <w:szCs w:val="28"/>
        </w:rPr>
      </w:pPr>
      <w:r>
        <w:rPr>
          <w:rFonts w:ascii="新宋体" w:hAnsi="新宋体" w:eastAsia="新宋体"/>
          <w:sz w:val="24"/>
          <w:szCs w:val="28"/>
        </w:rPr>
        <w:t>南京临时政府性质：资产阶级共和国性质的革命政权</w:t>
      </w:r>
      <w:r>
        <w:rPr>
          <w:rFonts w:hint="eastAsia" w:ascii="新宋体" w:hAnsi="新宋体" w:eastAsia="新宋体"/>
          <w:sz w:val="24"/>
          <w:szCs w:val="28"/>
        </w:rPr>
        <w:t>。</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72</w:t>
      </w:r>
      <w:r>
        <w:rPr>
          <w:rFonts w:hint="eastAsia" w:ascii="新宋体" w:hAnsi="新宋体" w:eastAsia="新宋体"/>
          <w:sz w:val="24"/>
          <w:szCs w:val="28"/>
        </w:rPr>
        <w:t>-</w:t>
      </w:r>
      <w:r>
        <w:rPr>
          <w:rFonts w:ascii="新宋体" w:hAnsi="新宋体" w:eastAsia="新宋体"/>
          <w:sz w:val="24"/>
          <w:szCs w:val="28"/>
        </w:rPr>
        <w:t>p74</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袁世凯：窃取了革命的果实</w:t>
      </w:r>
    </w:p>
    <w:p>
      <w:pPr>
        <w:rPr>
          <w:rFonts w:ascii="新宋体" w:hAnsi="新宋体" w:eastAsia="新宋体"/>
          <w:sz w:val="24"/>
          <w:szCs w:val="28"/>
        </w:rPr>
      </w:pPr>
      <w:r>
        <w:rPr>
          <w:rFonts w:hint="eastAsia" w:ascii="新宋体" w:hAnsi="新宋体" w:eastAsia="新宋体"/>
          <w:sz w:val="24"/>
          <w:szCs w:val="28"/>
        </w:rPr>
        <w:t>孙中山，黄兴，宋教仁共同成立同盟会。</w:t>
      </w:r>
    </w:p>
    <w:p>
      <w:pPr>
        <w:rPr>
          <w:rFonts w:ascii="新宋体" w:hAnsi="新宋体" w:eastAsia="新宋体"/>
          <w:sz w:val="24"/>
          <w:szCs w:val="28"/>
        </w:rPr>
      </w:pPr>
      <w:r>
        <w:rPr>
          <w:rFonts w:hint="eastAsia" w:ascii="新宋体" w:hAnsi="新宋体" w:eastAsia="新宋体"/>
          <w:sz w:val="24"/>
          <w:szCs w:val="28"/>
        </w:rPr>
        <w:t>宋教仁：1912年，以同盟会为基础，组成国民党。</w:t>
      </w:r>
    </w:p>
    <w:p>
      <w:pPr>
        <w:rPr>
          <w:rFonts w:ascii="新宋体" w:hAnsi="新宋体" w:eastAsia="新宋体"/>
          <w:sz w:val="24"/>
          <w:szCs w:val="28"/>
        </w:rPr>
      </w:pPr>
      <w:r>
        <w:rPr>
          <w:rFonts w:ascii="新宋体" w:hAnsi="新宋体" w:eastAsia="新宋体"/>
          <w:sz w:val="24"/>
          <w:szCs w:val="28"/>
        </w:rPr>
        <w:t xml:space="preserve">二次革命：1913年 </w:t>
      </w:r>
      <w:r>
        <w:rPr>
          <w:rFonts w:hint="eastAsia" w:ascii="新宋体" w:hAnsi="新宋体" w:eastAsia="新宋体"/>
          <w:sz w:val="24"/>
          <w:szCs w:val="28"/>
        </w:rPr>
        <w:t>国民党人</w:t>
      </w:r>
      <w:r>
        <w:rPr>
          <w:rFonts w:ascii="新宋体" w:hAnsi="新宋体" w:eastAsia="新宋体"/>
          <w:sz w:val="24"/>
          <w:szCs w:val="28"/>
        </w:rPr>
        <w:t>发动</w:t>
      </w:r>
      <w:r>
        <w:rPr>
          <w:rFonts w:hint="eastAsia" w:ascii="新宋体" w:hAnsi="新宋体" w:eastAsia="新宋体"/>
          <w:sz w:val="24"/>
          <w:szCs w:val="28"/>
        </w:rPr>
        <w:t>，被袁世凯镇压。</w:t>
      </w:r>
    </w:p>
    <w:p>
      <w:pPr>
        <w:rPr>
          <w:rFonts w:ascii="新宋体" w:hAnsi="新宋体" w:eastAsia="新宋体"/>
          <w:sz w:val="24"/>
          <w:szCs w:val="28"/>
        </w:rPr>
      </w:pPr>
      <w:r>
        <w:rPr>
          <w:rFonts w:ascii="新宋体" w:hAnsi="新宋体" w:eastAsia="新宋体"/>
          <w:sz w:val="24"/>
          <w:szCs w:val="28"/>
        </w:rPr>
        <w:t>蔡锷：1915年 云南 护国运动</w:t>
      </w:r>
    </w:p>
    <w:p>
      <w:pPr>
        <w:rPr>
          <w:rFonts w:ascii="新宋体" w:hAnsi="新宋体" w:eastAsia="新宋体"/>
          <w:sz w:val="24"/>
          <w:szCs w:val="28"/>
        </w:rPr>
      </w:pPr>
      <w:r>
        <w:rPr>
          <w:rFonts w:ascii="新宋体" w:hAnsi="新宋体" w:eastAsia="新宋体"/>
          <w:sz w:val="24"/>
          <w:szCs w:val="28"/>
        </w:rPr>
        <w:t>中华革命党：1914年 孙中山 日本东京</w:t>
      </w:r>
    </w:p>
    <w:p>
      <w:pPr>
        <w:rPr>
          <w:rFonts w:ascii="新宋体" w:hAnsi="新宋体" w:eastAsia="新宋体"/>
          <w:sz w:val="24"/>
          <w:szCs w:val="28"/>
        </w:rPr>
      </w:pPr>
      <w:r>
        <w:rPr>
          <w:rFonts w:hint="eastAsia" w:ascii="新宋体" w:hAnsi="新宋体" w:eastAsia="新宋体"/>
          <w:sz w:val="24"/>
          <w:szCs w:val="28"/>
        </w:rPr>
        <w:t>“二十一条” 日本提出损害中国权益</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辛亥革命的历史意义是什么？其失败的原因和教训（资产阶级革命派本身的弱点和错误）是什么？</w:t>
      </w:r>
    </w:p>
    <w:p>
      <w:pPr>
        <w:rPr>
          <w:rFonts w:ascii="新宋体" w:hAnsi="新宋体" w:eastAsia="新宋体"/>
          <w:sz w:val="24"/>
          <w:szCs w:val="28"/>
        </w:rPr>
      </w:pPr>
      <w:r>
        <w:rPr>
          <w:rFonts w:hint="eastAsia" w:ascii="新宋体" w:hAnsi="新宋体" w:eastAsia="新宋体"/>
          <w:sz w:val="24"/>
          <w:szCs w:val="28"/>
        </w:rPr>
        <w:t>辛亥革命是资产阶级领导的以</w:t>
      </w:r>
      <w:r>
        <w:rPr>
          <w:rFonts w:hint="eastAsia" w:ascii="新宋体" w:hAnsi="新宋体" w:eastAsia="新宋体"/>
          <w:sz w:val="24"/>
          <w:szCs w:val="28"/>
          <w:highlight w:val="yellow"/>
        </w:rPr>
        <w:t>反对君主专制制度、建立资产阶级共和国</w:t>
      </w:r>
      <w:r>
        <w:rPr>
          <w:rFonts w:hint="eastAsia" w:ascii="新宋体" w:hAnsi="新宋体" w:eastAsia="新宋体"/>
          <w:sz w:val="24"/>
          <w:szCs w:val="28"/>
        </w:rPr>
        <w:t>为目的的革命，是一次比较完全意义上的</w:t>
      </w:r>
      <w:r>
        <w:rPr>
          <w:rFonts w:hint="eastAsia" w:ascii="新宋体" w:hAnsi="新宋体" w:eastAsia="新宋体"/>
          <w:sz w:val="24"/>
          <w:szCs w:val="28"/>
          <w:highlight w:val="yellow"/>
        </w:rPr>
        <w:t>资产民主革命</w:t>
      </w:r>
      <w:r>
        <w:rPr>
          <w:rFonts w:hint="eastAsia" w:ascii="新宋体" w:hAnsi="新宋体" w:eastAsia="新宋体"/>
          <w:sz w:val="24"/>
          <w:szCs w:val="28"/>
        </w:rPr>
        <w:t>。在近代历史上，辛亥革命是中国</w:t>
      </w:r>
      <w:r>
        <w:rPr>
          <w:rFonts w:hint="eastAsia" w:ascii="新宋体" w:hAnsi="新宋体" w:eastAsia="新宋体"/>
          <w:sz w:val="24"/>
          <w:szCs w:val="28"/>
          <w:highlight w:val="yellow"/>
        </w:rPr>
        <w:t>人民救亡图存、振兴中华而奋起革命</w:t>
      </w:r>
      <w:r>
        <w:rPr>
          <w:rFonts w:hint="eastAsia" w:ascii="新宋体" w:hAnsi="新宋体" w:eastAsia="新宋体"/>
          <w:sz w:val="24"/>
          <w:szCs w:val="28"/>
        </w:rPr>
        <w:t>的一个里程碑，它使中国发生了历史性巨变。</w:t>
      </w:r>
    </w:p>
    <w:p>
      <w:pPr>
        <w:rPr>
          <w:rFonts w:ascii="新宋体" w:hAnsi="新宋体" w:eastAsia="新宋体"/>
          <w:sz w:val="24"/>
          <w:szCs w:val="28"/>
        </w:rPr>
      </w:pPr>
      <w:r>
        <w:rPr>
          <w:rFonts w:hint="eastAsia" w:ascii="新宋体" w:hAnsi="新宋体" w:eastAsia="新宋体"/>
          <w:sz w:val="24"/>
          <w:szCs w:val="28"/>
        </w:rPr>
        <w:t>①辛亥革命推翻了清王朝的统治，</w:t>
      </w:r>
      <w:r>
        <w:rPr>
          <w:rFonts w:hint="eastAsia" w:ascii="新宋体" w:hAnsi="新宋体" w:eastAsia="新宋体"/>
          <w:b/>
          <w:sz w:val="24"/>
          <w:szCs w:val="28"/>
        </w:rPr>
        <w:t>沉重的打击了中外反动势力</w:t>
      </w:r>
      <w:r>
        <w:rPr>
          <w:rFonts w:hint="eastAsia" w:ascii="新宋体" w:hAnsi="新宋体" w:eastAsia="新宋体"/>
          <w:sz w:val="24"/>
          <w:szCs w:val="28"/>
        </w:rPr>
        <w:t>，使中国反动统治者在政治上乱了阵脚。</w:t>
      </w:r>
    </w:p>
    <w:p>
      <w:pPr>
        <w:rPr>
          <w:rFonts w:ascii="新宋体" w:hAnsi="新宋体" w:eastAsia="新宋体"/>
          <w:sz w:val="24"/>
          <w:szCs w:val="28"/>
        </w:rPr>
      </w:pPr>
      <w:r>
        <w:rPr>
          <w:rFonts w:hint="eastAsia" w:ascii="新宋体" w:hAnsi="新宋体" w:eastAsia="新宋体"/>
          <w:sz w:val="24"/>
          <w:szCs w:val="28"/>
        </w:rPr>
        <w:t>②辛亥革命</w:t>
      </w:r>
      <w:r>
        <w:rPr>
          <w:rFonts w:hint="eastAsia" w:ascii="新宋体" w:hAnsi="新宋体" w:eastAsia="新宋体"/>
          <w:b/>
          <w:sz w:val="24"/>
          <w:szCs w:val="28"/>
        </w:rPr>
        <w:t>结束了统治中国两千多年的封建君主专制制度</w:t>
      </w:r>
      <w:r>
        <w:rPr>
          <w:rFonts w:hint="eastAsia" w:ascii="新宋体" w:hAnsi="新宋体" w:eastAsia="新宋体"/>
          <w:sz w:val="24"/>
          <w:szCs w:val="28"/>
        </w:rPr>
        <w:t>，建立了中国历史上第一个资产阶级共和政府。</w:t>
      </w:r>
    </w:p>
    <w:p>
      <w:pPr>
        <w:rPr>
          <w:rFonts w:ascii="新宋体" w:hAnsi="新宋体" w:eastAsia="新宋体"/>
          <w:sz w:val="24"/>
          <w:szCs w:val="28"/>
        </w:rPr>
      </w:pPr>
      <w:r>
        <w:rPr>
          <w:rFonts w:hint="eastAsia" w:ascii="新宋体" w:hAnsi="新宋体" w:eastAsia="新宋体"/>
          <w:sz w:val="24"/>
          <w:szCs w:val="28"/>
        </w:rPr>
        <w:t>③辛亥革命给人们带来一次</w:t>
      </w:r>
      <w:r>
        <w:rPr>
          <w:rFonts w:hint="eastAsia" w:ascii="新宋体" w:hAnsi="新宋体" w:eastAsia="新宋体"/>
          <w:b/>
          <w:sz w:val="24"/>
          <w:szCs w:val="28"/>
        </w:rPr>
        <w:t>思想上的解放</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④辛亥革命促使</w:t>
      </w:r>
      <w:r>
        <w:rPr>
          <w:rFonts w:hint="eastAsia" w:ascii="新宋体" w:hAnsi="新宋体" w:eastAsia="新宋体"/>
          <w:b/>
          <w:sz w:val="24"/>
          <w:szCs w:val="28"/>
        </w:rPr>
        <w:t>社会经济、思想习惯和社会风俗</w:t>
      </w:r>
      <w:r>
        <w:rPr>
          <w:rFonts w:hint="eastAsia" w:ascii="新宋体" w:hAnsi="新宋体" w:eastAsia="新宋体"/>
          <w:sz w:val="24"/>
          <w:szCs w:val="28"/>
        </w:rPr>
        <w:t>等方面发生了新的积极变化。</w:t>
      </w:r>
    </w:p>
    <w:p>
      <w:pPr>
        <w:rPr>
          <w:rFonts w:ascii="新宋体" w:hAnsi="新宋体" w:eastAsia="新宋体"/>
          <w:b/>
          <w:sz w:val="24"/>
          <w:szCs w:val="28"/>
        </w:rPr>
      </w:pPr>
      <w:r>
        <w:rPr>
          <w:rFonts w:hint="eastAsia" w:ascii="新宋体" w:hAnsi="新宋体" w:eastAsia="新宋体"/>
          <w:sz w:val="24"/>
          <w:szCs w:val="28"/>
        </w:rPr>
        <w:t>⑤辛亥革命</w:t>
      </w:r>
      <w:r>
        <w:rPr>
          <w:rFonts w:hint="eastAsia" w:ascii="新宋体" w:hAnsi="新宋体" w:eastAsia="新宋体"/>
          <w:b/>
          <w:sz w:val="24"/>
          <w:szCs w:val="28"/>
        </w:rPr>
        <w:t>推动了亚洲各国民族解放运动的高涨。</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失败原因：</w:t>
      </w:r>
    </w:p>
    <w:p>
      <w:pPr>
        <w:rPr>
          <w:rFonts w:ascii="新宋体" w:hAnsi="新宋体" w:eastAsia="新宋体"/>
          <w:sz w:val="24"/>
          <w:szCs w:val="28"/>
        </w:rPr>
      </w:pPr>
      <w:r>
        <w:rPr>
          <w:rFonts w:hint="eastAsia" w:ascii="新宋体" w:hAnsi="新宋体" w:eastAsia="新宋体"/>
          <w:sz w:val="24"/>
          <w:szCs w:val="28"/>
        </w:rPr>
        <w:t>从根本上说，是因为在半殖民地半封建的中国，资本主义的建国方案是行不通的。</w:t>
      </w:r>
      <w:r>
        <w:rPr>
          <w:rFonts w:hint="eastAsia" w:ascii="新宋体" w:hAnsi="新宋体" w:eastAsia="新宋体"/>
          <w:sz w:val="24"/>
          <w:szCs w:val="28"/>
          <w:highlight w:val="yellow"/>
        </w:rPr>
        <w:t>帝国主义与袁世凯为代表</w:t>
      </w:r>
      <w:r>
        <w:rPr>
          <w:rFonts w:hint="eastAsia" w:ascii="新宋体" w:hAnsi="新宋体" w:eastAsia="新宋体"/>
          <w:sz w:val="24"/>
          <w:szCs w:val="28"/>
        </w:rPr>
        <w:t>的大地主、大买办以及旧官僚、立宪派一起勾结起来，从外部和内部绞杀了这场革命。</w:t>
      </w:r>
    </w:p>
    <w:p>
      <w:pPr>
        <w:ind w:firstLine="484"/>
        <w:rPr>
          <w:rFonts w:ascii="新宋体" w:hAnsi="新宋体" w:eastAsia="新宋体"/>
          <w:sz w:val="24"/>
          <w:szCs w:val="28"/>
        </w:rPr>
      </w:pPr>
      <w:r>
        <w:rPr>
          <w:rFonts w:hint="eastAsia" w:ascii="新宋体" w:hAnsi="新宋体" w:eastAsia="新宋体"/>
          <w:sz w:val="24"/>
          <w:szCs w:val="28"/>
        </w:rPr>
        <w:t xml:space="preserve">从主观方面来说，    </w:t>
      </w:r>
    </w:p>
    <w:p>
      <w:pPr>
        <w:ind w:firstLine="484"/>
        <w:rPr>
          <w:rFonts w:ascii="新宋体" w:hAnsi="新宋体" w:eastAsia="新宋体"/>
          <w:sz w:val="24"/>
          <w:szCs w:val="28"/>
        </w:rPr>
      </w:pPr>
      <w:r>
        <w:rPr>
          <w:rFonts w:hint="eastAsia" w:ascii="新宋体" w:hAnsi="新宋体" w:eastAsia="新宋体"/>
          <w:sz w:val="24"/>
          <w:szCs w:val="28"/>
        </w:rPr>
        <w:t>第一，没有提出彻底的反帝反封建的革命纲领。</w:t>
      </w:r>
    </w:p>
    <w:p>
      <w:pPr>
        <w:rPr>
          <w:rFonts w:ascii="新宋体" w:hAnsi="新宋体" w:eastAsia="新宋体"/>
          <w:sz w:val="24"/>
          <w:szCs w:val="28"/>
        </w:rPr>
      </w:pPr>
      <w:r>
        <w:rPr>
          <w:rFonts w:hint="eastAsia" w:ascii="新宋体" w:hAnsi="新宋体" w:eastAsia="新宋体"/>
          <w:sz w:val="24"/>
          <w:szCs w:val="28"/>
        </w:rPr>
        <w:t xml:space="preserve">    第二，不能充分发动和依靠人民群众。</w:t>
      </w:r>
    </w:p>
    <w:p>
      <w:pPr>
        <w:rPr>
          <w:rFonts w:ascii="新宋体" w:hAnsi="新宋体" w:eastAsia="新宋体"/>
          <w:sz w:val="24"/>
          <w:szCs w:val="28"/>
        </w:rPr>
      </w:pPr>
      <w:r>
        <w:rPr>
          <w:rFonts w:hint="eastAsia" w:ascii="新宋体" w:hAnsi="新宋体" w:eastAsia="新宋体"/>
          <w:sz w:val="24"/>
          <w:szCs w:val="28"/>
        </w:rPr>
        <w:t xml:space="preserve">    第三，不能建立坚强的革命政党，作为团结一切革命力量的强有力的核心。</w:t>
      </w:r>
    </w:p>
    <w:p>
      <w:pPr>
        <w:rPr>
          <w:rFonts w:ascii="新宋体" w:hAnsi="新宋体" w:eastAsia="新宋体"/>
          <w:sz w:val="24"/>
          <w:szCs w:val="28"/>
        </w:rPr>
      </w:pPr>
      <w:r>
        <w:rPr>
          <w:rFonts w:hint="eastAsia" w:ascii="新宋体" w:hAnsi="新宋体" w:eastAsia="新宋体"/>
          <w:sz w:val="24"/>
          <w:szCs w:val="28"/>
        </w:rPr>
        <w:t xml:space="preserve">  教训：</w:t>
      </w:r>
    </w:p>
    <w:p>
      <w:pPr>
        <w:rPr>
          <w:rFonts w:hint="default"/>
          <w:kern w:val="2"/>
          <w:sz w:val="21"/>
          <w:szCs w:val="21"/>
        </w:rPr>
      </w:pPr>
      <w:r>
        <w:rPr>
          <w:rFonts w:hint="eastAsia" w:ascii="新宋体" w:hAnsi="新宋体" w:eastAsia="新宋体"/>
          <w:sz w:val="24"/>
          <w:szCs w:val="28"/>
        </w:rPr>
        <w:t xml:space="preserve">    辛亥革命的失败表明，</w:t>
      </w:r>
      <w:r>
        <w:rPr>
          <w:rFonts w:hint="eastAsia" w:ascii="新宋体" w:hAnsi="新宋体" w:eastAsia="新宋体"/>
          <w:sz w:val="24"/>
          <w:szCs w:val="28"/>
          <w:highlight w:val="yellow"/>
        </w:rPr>
        <w:t>资产阶级共和国的方案没有能够救中国</w:t>
      </w:r>
      <w:r>
        <w:rPr>
          <w:rFonts w:hint="eastAsia" w:ascii="新宋体" w:hAnsi="新宋体" w:eastAsia="新宋体"/>
          <w:sz w:val="24"/>
          <w:szCs w:val="28"/>
        </w:rPr>
        <w:t>，先进的中国人需要进行新的探索，为中国谋求新的出路。</w:t>
      </w:r>
    </w:p>
    <w:p>
      <w:pPr>
        <w:jc w:val="center"/>
        <w:rPr>
          <w:rFonts w:ascii="华文中宋" w:hAnsi="华文中宋" w:eastAsia="华文中宋"/>
          <w:sz w:val="32"/>
          <w:szCs w:val="21"/>
        </w:rPr>
      </w:pPr>
      <w:r>
        <w:rPr>
          <w:rFonts w:hint="eastAsia" w:ascii="华文中宋" w:hAnsi="华文中宋" w:eastAsia="华文中宋"/>
          <w:sz w:val="32"/>
          <w:szCs w:val="21"/>
        </w:rPr>
        <w:t>中编综述</w:t>
      </w:r>
    </w:p>
    <w:p>
      <w:pPr>
        <w:rPr>
          <w:rFonts w:ascii="新宋体" w:hAnsi="新宋体" w:eastAsia="新宋体"/>
          <w:sz w:val="24"/>
          <w:szCs w:val="28"/>
        </w:rPr>
      </w:pPr>
      <w:r>
        <w:rPr>
          <w:rFonts w:hint="eastAsia" w:ascii="新宋体" w:hAnsi="新宋体" w:eastAsia="新宋体"/>
          <w:sz w:val="24"/>
          <w:szCs w:val="28"/>
        </w:rPr>
        <w:t>三座大山（p</w:t>
      </w:r>
      <w:r>
        <w:rPr>
          <w:rFonts w:ascii="新宋体" w:hAnsi="新宋体" w:eastAsia="新宋体"/>
          <w:sz w:val="24"/>
          <w:szCs w:val="28"/>
        </w:rPr>
        <w:t>86-p87</w:t>
      </w:r>
      <w:r>
        <w:rPr>
          <w:rFonts w:hint="eastAsia" w:ascii="新宋体" w:hAnsi="新宋体" w:eastAsia="新宋体"/>
          <w:sz w:val="24"/>
          <w:szCs w:val="28"/>
        </w:rPr>
        <w:t>）。</w:t>
      </w:r>
    </w:p>
    <w:p>
      <w:pPr>
        <w:rPr>
          <w:rFonts w:ascii="新宋体" w:hAnsi="新宋体" w:eastAsia="新宋体"/>
          <w:b/>
          <w:sz w:val="24"/>
          <w:szCs w:val="28"/>
        </w:rPr>
      </w:pPr>
      <w:r>
        <w:rPr>
          <w:rFonts w:hint="eastAsia" w:ascii="新宋体" w:hAnsi="新宋体" w:eastAsia="新宋体"/>
          <w:b/>
          <w:sz w:val="24"/>
          <w:szCs w:val="28"/>
        </w:rPr>
        <w:t>外国帝国主义、本国封建主义、官僚资本主义。</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两个中国之命运（三种政治力量、三种建国方案）（p</w:t>
      </w:r>
      <w:r>
        <w:rPr>
          <w:rFonts w:ascii="新宋体" w:hAnsi="新宋体" w:eastAsia="新宋体"/>
          <w:sz w:val="24"/>
          <w:szCs w:val="28"/>
        </w:rPr>
        <w:t>95-p98</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三种政治力量：</w:t>
      </w:r>
    </w:p>
    <w:p>
      <w:pPr>
        <w:rPr>
          <w:rFonts w:ascii="新宋体" w:hAnsi="新宋体" w:eastAsia="新宋体"/>
          <w:sz w:val="24"/>
          <w:szCs w:val="28"/>
        </w:rPr>
      </w:pPr>
      <w:r>
        <w:rPr>
          <w:rFonts w:hint="eastAsia" w:ascii="新宋体" w:hAnsi="新宋体" w:eastAsia="新宋体"/>
          <w:b/>
          <w:sz w:val="24"/>
          <w:szCs w:val="28"/>
        </w:rPr>
        <w:t>一是地主阶级和买办性的大资产阶级（后官僚资产阶级）。</w:t>
      </w:r>
      <w:r>
        <w:rPr>
          <w:rFonts w:hint="eastAsia" w:ascii="新宋体" w:hAnsi="新宋体" w:eastAsia="新宋体"/>
          <w:sz w:val="24"/>
          <w:szCs w:val="28"/>
        </w:rPr>
        <w:t>他们是反动势力、民主革命的对象。其政治代表现时北洋政府，以后主要是国民党统治集团。</w:t>
      </w:r>
    </w:p>
    <w:p>
      <w:pPr>
        <w:rPr>
          <w:rFonts w:ascii="新宋体" w:hAnsi="新宋体" w:eastAsia="新宋体"/>
          <w:sz w:val="24"/>
          <w:szCs w:val="28"/>
        </w:rPr>
      </w:pPr>
      <w:r>
        <w:rPr>
          <w:rFonts w:hint="eastAsia" w:ascii="新宋体" w:hAnsi="新宋体" w:eastAsia="新宋体"/>
          <w:b/>
          <w:sz w:val="24"/>
          <w:szCs w:val="28"/>
        </w:rPr>
        <w:t>二是民族资产阶级。</w:t>
      </w:r>
      <w:r>
        <w:rPr>
          <w:rFonts w:hint="eastAsia" w:ascii="新宋体" w:hAnsi="新宋体" w:eastAsia="新宋体"/>
          <w:sz w:val="24"/>
          <w:szCs w:val="28"/>
        </w:rPr>
        <w:t>他们是中间势力，民主革命的力量之一。其政治代表是民主党派的某些领导人物和若干无党派民主人士。</w:t>
      </w:r>
    </w:p>
    <w:p>
      <w:pPr>
        <w:rPr>
          <w:rFonts w:ascii="新宋体" w:hAnsi="新宋体" w:eastAsia="新宋体"/>
          <w:sz w:val="24"/>
          <w:szCs w:val="28"/>
        </w:rPr>
      </w:pPr>
      <w:r>
        <w:rPr>
          <w:rFonts w:hint="eastAsia" w:ascii="新宋体" w:hAnsi="新宋体" w:eastAsia="新宋体"/>
          <w:b/>
          <w:sz w:val="24"/>
          <w:szCs w:val="28"/>
        </w:rPr>
        <w:t>三是工人阶级、农民阶级和城市小资产阶级。</w:t>
      </w:r>
      <w:r>
        <w:rPr>
          <w:rFonts w:hint="eastAsia" w:ascii="新宋体" w:hAnsi="新宋体" w:eastAsia="新宋体"/>
          <w:sz w:val="24"/>
          <w:szCs w:val="28"/>
        </w:rPr>
        <w:t>他们是进步势力，民主革命的主要力量。其政治代表是中国共产党。</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三种建国方案：</w:t>
      </w:r>
    </w:p>
    <w:p>
      <w:pPr>
        <w:rPr>
          <w:rFonts w:ascii="新宋体" w:hAnsi="新宋体" w:eastAsia="新宋体"/>
          <w:sz w:val="24"/>
          <w:szCs w:val="28"/>
        </w:rPr>
      </w:pPr>
      <w:r>
        <w:rPr>
          <w:rFonts w:hint="eastAsia" w:ascii="新宋体" w:hAnsi="新宋体" w:eastAsia="新宋体"/>
          <w:sz w:val="24"/>
          <w:szCs w:val="28"/>
        </w:rPr>
        <w:t>第一是地主阶级和买办性的大资产阶级的方案。主张继续</w:t>
      </w:r>
      <w:r>
        <w:rPr>
          <w:rFonts w:hint="eastAsia" w:ascii="新宋体" w:hAnsi="新宋体" w:eastAsia="新宋体"/>
          <w:sz w:val="24"/>
          <w:szCs w:val="28"/>
          <w:highlight w:val="yellow"/>
        </w:rPr>
        <w:t>实行地主阶级、买办的大资产阶级的军事独裁统治</w:t>
      </w:r>
      <w:r>
        <w:rPr>
          <w:rFonts w:hint="eastAsia" w:ascii="新宋体" w:hAnsi="新宋体" w:eastAsia="新宋体"/>
          <w:sz w:val="24"/>
          <w:szCs w:val="28"/>
        </w:rPr>
        <w:t>，使中国继续走半殖民地半封建社会的道路。</w:t>
      </w:r>
    </w:p>
    <w:p>
      <w:pPr>
        <w:rPr>
          <w:rFonts w:ascii="新宋体" w:hAnsi="新宋体" w:eastAsia="新宋体"/>
          <w:sz w:val="24"/>
          <w:szCs w:val="28"/>
        </w:rPr>
      </w:pPr>
      <w:r>
        <w:rPr>
          <w:rFonts w:hint="eastAsia" w:ascii="新宋体" w:hAnsi="新宋体" w:eastAsia="新宋体"/>
          <w:sz w:val="24"/>
          <w:szCs w:val="28"/>
        </w:rPr>
        <w:t>第二是民族资产阶级的建国方案。他们是要建立一个</w:t>
      </w:r>
      <w:r>
        <w:rPr>
          <w:rFonts w:hint="eastAsia" w:ascii="新宋体" w:hAnsi="新宋体" w:eastAsia="新宋体"/>
          <w:sz w:val="24"/>
          <w:szCs w:val="28"/>
          <w:highlight w:val="yellow"/>
        </w:rPr>
        <w:t>名副其实的资产阶级共和国</w:t>
      </w:r>
      <w:r>
        <w:rPr>
          <w:rFonts w:hint="eastAsia" w:ascii="新宋体" w:hAnsi="新宋体" w:eastAsia="新宋体"/>
          <w:sz w:val="24"/>
          <w:szCs w:val="28"/>
        </w:rPr>
        <w:t>，以便资本主义得到自由和充分的发展，使中国成为一个独立的资本主义社会。</w:t>
      </w:r>
    </w:p>
    <w:p>
      <w:pPr>
        <w:rPr>
          <w:rFonts w:ascii="新宋体" w:hAnsi="新宋体" w:eastAsia="新宋体"/>
          <w:sz w:val="24"/>
          <w:szCs w:val="28"/>
        </w:rPr>
      </w:pPr>
      <w:r>
        <w:rPr>
          <w:rFonts w:hint="eastAsia" w:ascii="新宋体" w:hAnsi="新宋体" w:eastAsia="新宋体"/>
          <w:sz w:val="24"/>
          <w:szCs w:val="28"/>
        </w:rPr>
        <w:t>第三是工人阶级和其他进步势力的方案。他们主张在工人阶级及其政党的领导下，首先进行一场彻底的反帝反封建的新式资产阶级民主革命，即</w:t>
      </w:r>
      <w:r>
        <w:rPr>
          <w:rFonts w:hint="eastAsia" w:ascii="新宋体" w:hAnsi="新宋体" w:eastAsia="新宋体"/>
          <w:sz w:val="24"/>
          <w:szCs w:val="28"/>
          <w:highlight w:val="yellow"/>
        </w:rPr>
        <w:t>新民主主义革命</w:t>
      </w:r>
      <w:r>
        <w:rPr>
          <w:rFonts w:hint="eastAsia" w:ascii="新宋体" w:hAnsi="新宋体" w:eastAsia="新宋体"/>
          <w:sz w:val="24"/>
          <w:szCs w:val="28"/>
        </w:rPr>
        <w:t>，以便建立一个</w:t>
      </w:r>
      <w:r>
        <w:rPr>
          <w:rFonts w:hint="eastAsia" w:ascii="新宋体" w:hAnsi="新宋体" w:eastAsia="新宋体"/>
          <w:sz w:val="24"/>
          <w:szCs w:val="28"/>
          <w:highlight w:val="yellow"/>
        </w:rPr>
        <w:t>工人阶级领导的人民共和国</w:t>
      </w:r>
      <w:r>
        <w:rPr>
          <w:rFonts w:hint="eastAsia" w:ascii="新宋体" w:hAnsi="新宋体" w:eastAsia="新宋体"/>
          <w:sz w:val="24"/>
          <w:szCs w:val="28"/>
        </w:rPr>
        <w:t>，即人民民主专政的国家；并逐步达到社会主义和共产主义。</w:t>
      </w:r>
    </w:p>
    <w:p>
      <w:pPr>
        <w:rPr>
          <w:rFonts w:ascii="新宋体" w:hAnsi="新宋体" w:eastAsia="新宋体"/>
          <w:sz w:val="24"/>
          <w:szCs w:val="28"/>
        </w:rPr>
      </w:pPr>
    </w:p>
    <w:p>
      <w:pPr>
        <w:rPr>
          <w:rFonts w:ascii="新宋体" w:hAnsi="新宋体" w:eastAsia="新宋体"/>
          <w:sz w:val="24"/>
          <w:szCs w:val="28"/>
        </w:rPr>
      </w:pPr>
      <w:r>
        <w:rPr>
          <w:rFonts w:ascii="新宋体" w:hAnsi="新宋体" w:eastAsia="新宋体"/>
          <w:sz w:val="24"/>
          <w:szCs w:val="28"/>
        </w:rPr>
        <w:t xml:space="preserve">两种基本的选择，两个中国之命运：  </w:t>
      </w:r>
    </w:p>
    <w:p>
      <w:pPr>
        <w:rPr>
          <w:rFonts w:ascii="华文中宋" w:hAnsi="华文中宋" w:eastAsia="华文中宋"/>
          <w:sz w:val="32"/>
          <w:szCs w:val="21"/>
        </w:rPr>
      </w:pPr>
      <w:r>
        <w:rPr>
          <w:rFonts w:ascii="新宋体" w:hAnsi="新宋体" w:eastAsia="新宋体"/>
          <w:sz w:val="24"/>
          <w:szCs w:val="28"/>
        </w:rPr>
        <w:t>或者是继续半殖民地半封建的旧中国，或者是创建新民主主义的新中国。</w:t>
      </w:r>
    </w:p>
    <w:p>
      <w:pPr>
        <w:jc w:val="center"/>
        <w:rPr>
          <w:rFonts w:ascii="华文中宋" w:hAnsi="华文中宋" w:eastAsia="华文中宋"/>
          <w:sz w:val="32"/>
          <w:szCs w:val="21"/>
        </w:rPr>
      </w:pPr>
      <w:r>
        <w:rPr>
          <w:rFonts w:hint="eastAsia" w:ascii="华文中宋" w:hAnsi="华文中宋" w:eastAsia="华文中宋"/>
          <w:sz w:val="32"/>
          <w:szCs w:val="21"/>
        </w:rPr>
        <w:t>第四章</w:t>
      </w:r>
    </w:p>
    <w:p>
      <w:pPr>
        <w:rPr>
          <w:rFonts w:ascii="新宋体" w:hAnsi="新宋体" w:eastAsia="新宋体"/>
          <w:sz w:val="24"/>
          <w:szCs w:val="28"/>
        </w:rPr>
      </w:pPr>
      <w:r>
        <w:rPr>
          <w:rFonts w:hint="eastAsia" w:ascii="新宋体" w:hAnsi="新宋体" w:eastAsia="新宋体"/>
          <w:sz w:val="24"/>
          <w:szCs w:val="28"/>
        </w:rPr>
        <w:t>新文化运动（1915）-马克思主义传播（1918）-五四运动（1919）</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99-p100</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新文化运动：</w:t>
      </w:r>
    </w:p>
    <w:p>
      <w:pPr>
        <w:rPr>
          <w:rFonts w:ascii="新宋体" w:hAnsi="新宋体" w:eastAsia="新宋体"/>
          <w:sz w:val="24"/>
          <w:szCs w:val="28"/>
        </w:rPr>
      </w:pPr>
      <w:r>
        <w:rPr>
          <w:rFonts w:hint="eastAsia" w:ascii="新宋体" w:hAnsi="新宋体" w:eastAsia="新宋体"/>
          <w:sz w:val="24"/>
          <w:szCs w:val="28"/>
        </w:rPr>
        <w:t>主要阵地：</w:t>
      </w:r>
      <w:r>
        <w:rPr>
          <w:rFonts w:hint="eastAsia" w:ascii="新宋体" w:hAnsi="新宋体" w:eastAsia="新宋体"/>
          <w:b/>
          <w:sz w:val="24"/>
          <w:szCs w:val="28"/>
        </w:rPr>
        <w:t>《新青年》杂志和北京大学；</w:t>
      </w:r>
    </w:p>
    <w:p>
      <w:pPr>
        <w:rPr>
          <w:rFonts w:ascii="新宋体" w:hAnsi="新宋体" w:eastAsia="新宋体"/>
          <w:sz w:val="24"/>
          <w:szCs w:val="28"/>
        </w:rPr>
      </w:pPr>
      <w:r>
        <w:rPr>
          <w:rFonts w:hint="eastAsia" w:ascii="新宋体" w:hAnsi="新宋体" w:eastAsia="新宋体"/>
          <w:sz w:val="24"/>
          <w:szCs w:val="28"/>
        </w:rPr>
        <w:t>蔡元培出任北京大学校长；</w:t>
      </w:r>
    </w:p>
    <w:p>
      <w:pPr>
        <w:rPr>
          <w:rFonts w:ascii="新宋体" w:hAnsi="新宋体" w:eastAsia="新宋体"/>
          <w:sz w:val="24"/>
          <w:szCs w:val="28"/>
        </w:rPr>
      </w:pPr>
      <w:r>
        <w:rPr>
          <w:rFonts w:hint="eastAsia" w:ascii="新宋体" w:hAnsi="新宋体" w:eastAsia="新宋体"/>
          <w:sz w:val="24"/>
          <w:szCs w:val="28"/>
        </w:rPr>
        <w:t>陈独秀为北大文科学长；</w:t>
      </w:r>
    </w:p>
    <w:p>
      <w:pPr>
        <w:rPr>
          <w:rFonts w:ascii="新宋体" w:hAnsi="新宋体" w:eastAsia="新宋体"/>
          <w:sz w:val="24"/>
          <w:szCs w:val="28"/>
        </w:rPr>
      </w:pPr>
      <w:r>
        <w:rPr>
          <w:rFonts w:ascii="新宋体" w:hAnsi="新宋体" w:eastAsia="新宋体"/>
          <w:sz w:val="24"/>
          <w:szCs w:val="28"/>
        </w:rPr>
        <w:t>中国最早的马克思主义者李大钊</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李大钊、鲁迅、胡适等参加编辑部，成为主要撰稿人。</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新文化运动基本口号：</w:t>
      </w:r>
      <w:r>
        <w:rPr>
          <w:rFonts w:hint="eastAsia" w:ascii="新宋体" w:hAnsi="新宋体" w:eastAsia="新宋体"/>
          <w:b/>
          <w:sz w:val="24"/>
          <w:szCs w:val="28"/>
        </w:rPr>
        <w:t>民主、科学</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五四以前新文化运动的局限(p</w:t>
      </w:r>
      <w:r>
        <w:rPr>
          <w:rFonts w:ascii="新宋体" w:hAnsi="新宋体" w:eastAsia="新宋体"/>
          <w:sz w:val="24"/>
          <w:szCs w:val="28"/>
        </w:rPr>
        <w:t>1</w:t>
      </w:r>
      <w:r>
        <w:rPr>
          <w:rFonts w:hint="eastAsia" w:ascii="新宋体" w:hAnsi="新宋体" w:eastAsia="新宋体"/>
          <w:sz w:val="24"/>
          <w:szCs w:val="28"/>
        </w:rPr>
        <w:t>02</w:t>
      </w:r>
      <w:r>
        <w:rPr>
          <w:rFonts w:ascii="新宋体" w:hAnsi="新宋体" w:eastAsia="新宋体"/>
          <w:sz w:val="24"/>
          <w:szCs w:val="28"/>
        </w:rPr>
        <w:t>)</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b/>
          <w:sz w:val="24"/>
          <w:szCs w:val="28"/>
        </w:rPr>
        <w:t>批判孔学，是为发展资本主义扫清障碍.</w:t>
      </w:r>
      <w:r>
        <w:rPr>
          <w:rFonts w:hint="eastAsia" w:ascii="新宋体" w:hAnsi="新宋体" w:eastAsia="新宋体"/>
          <w:sz w:val="24"/>
          <w:szCs w:val="28"/>
        </w:rPr>
        <w:t>但资本主义共和国的方案在中国行不通；</w:t>
      </w:r>
    </w:p>
    <w:p>
      <w:pPr>
        <w:rPr>
          <w:rFonts w:ascii="新宋体" w:hAnsi="新宋体" w:eastAsia="新宋体"/>
          <w:sz w:val="24"/>
          <w:szCs w:val="28"/>
        </w:rPr>
      </w:pPr>
      <w:r>
        <w:rPr>
          <w:rFonts w:hint="eastAsia" w:ascii="新宋体" w:hAnsi="新宋体" w:eastAsia="新宋体"/>
          <w:b/>
          <w:sz w:val="24"/>
          <w:szCs w:val="28"/>
        </w:rPr>
        <w:t>他们把改造国民性置于优先的地位，但是缺少社会实践</w:t>
      </w:r>
      <w:r>
        <w:rPr>
          <w:rFonts w:hint="eastAsia" w:ascii="新宋体" w:hAnsi="新宋体" w:eastAsia="新宋体"/>
          <w:sz w:val="24"/>
          <w:szCs w:val="28"/>
        </w:rPr>
        <w:t>，仅仅依靠少数人的呐喊和有限的宣传手段是不可能的；</w:t>
      </w:r>
    </w:p>
    <w:p>
      <w:pPr>
        <w:rPr>
          <w:rFonts w:ascii="新宋体" w:hAnsi="新宋体" w:eastAsia="新宋体"/>
          <w:sz w:val="24"/>
          <w:szCs w:val="28"/>
        </w:rPr>
      </w:pPr>
      <w:r>
        <w:rPr>
          <w:rFonts w:hint="eastAsia" w:ascii="新宋体" w:hAnsi="新宋体" w:eastAsia="新宋体"/>
          <w:sz w:val="24"/>
          <w:szCs w:val="28"/>
        </w:rPr>
        <w:t>许多领导人物还</w:t>
      </w:r>
      <w:r>
        <w:rPr>
          <w:rFonts w:hint="eastAsia" w:ascii="新宋体" w:hAnsi="新宋体" w:eastAsia="新宋体"/>
          <w:b/>
          <w:sz w:val="24"/>
          <w:szCs w:val="28"/>
        </w:rPr>
        <w:t>没有马克思主义的批判精神，</w:t>
      </w:r>
      <w:r>
        <w:rPr>
          <w:rFonts w:hint="eastAsia" w:ascii="新宋体" w:hAnsi="新宋体" w:eastAsia="新宋体"/>
          <w:sz w:val="24"/>
          <w:szCs w:val="28"/>
        </w:rPr>
        <w:t>还是资产阶级的方法。</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五四以前先进分子对西方持怀疑和保留态度原因（p</w:t>
      </w:r>
      <w:r>
        <w:rPr>
          <w:rFonts w:ascii="新宋体" w:hAnsi="新宋体" w:eastAsia="新宋体"/>
          <w:sz w:val="24"/>
          <w:szCs w:val="28"/>
        </w:rPr>
        <w:t>103</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帝国主义时代，资本主义制度的内在矛盾已经比较充分的暴露出来；</w:t>
      </w:r>
    </w:p>
    <w:p>
      <w:pPr>
        <w:rPr>
          <w:rFonts w:ascii="新宋体" w:hAnsi="新宋体" w:eastAsia="新宋体"/>
          <w:sz w:val="24"/>
          <w:szCs w:val="28"/>
        </w:rPr>
      </w:pPr>
      <w:r>
        <w:rPr>
          <w:rFonts w:hint="eastAsia" w:ascii="新宋体" w:hAnsi="新宋体" w:eastAsia="新宋体"/>
          <w:sz w:val="24"/>
          <w:szCs w:val="28"/>
        </w:rPr>
        <w:t>第一次世界大战以极端的形式进一步暴露了资本主义制度固有的不可克服的矛盾；</w:t>
      </w:r>
    </w:p>
    <w:p>
      <w:pPr>
        <w:rPr>
          <w:rFonts w:ascii="新宋体" w:hAnsi="新宋体" w:eastAsia="新宋体"/>
          <w:sz w:val="24"/>
          <w:szCs w:val="28"/>
        </w:rPr>
      </w:pPr>
      <w:r>
        <w:rPr>
          <w:rFonts w:hint="eastAsia" w:ascii="新宋体" w:hAnsi="新宋体" w:eastAsia="新宋体"/>
          <w:sz w:val="24"/>
          <w:szCs w:val="28"/>
        </w:rPr>
        <w:t>中国人学习西方的努力屡遭失败。</w:t>
      </w:r>
    </w:p>
    <w:p>
      <w:pPr>
        <w:rPr>
          <w:rFonts w:ascii="新宋体" w:hAnsi="新宋体" w:eastAsia="新宋体"/>
          <w:sz w:val="24"/>
          <w:szCs w:val="28"/>
        </w:rPr>
      </w:pPr>
    </w:p>
    <w:p>
      <w:pPr>
        <w:rPr>
          <w:rFonts w:ascii="新宋体" w:hAnsi="新宋体" w:eastAsia="新宋体"/>
          <w:bCs/>
          <w:sz w:val="24"/>
          <w:szCs w:val="28"/>
        </w:rPr>
      </w:pPr>
      <w:r>
        <w:rPr>
          <w:rFonts w:hint="eastAsia" w:ascii="新宋体" w:hAnsi="新宋体" w:eastAsia="新宋体"/>
          <w:bCs/>
          <w:sz w:val="24"/>
          <w:szCs w:val="28"/>
        </w:rPr>
        <w:t>五四运动的直接导火索，巴黎和会（p</w:t>
      </w:r>
      <w:r>
        <w:rPr>
          <w:rFonts w:ascii="新宋体" w:hAnsi="新宋体" w:eastAsia="新宋体"/>
          <w:bCs/>
          <w:sz w:val="24"/>
          <w:szCs w:val="28"/>
        </w:rPr>
        <w:t>106</w:t>
      </w:r>
      <w:r>
        <w:rPr>
          <w:rFonts w:hint="eastAsia" w:ascii="新宋体" w:hAnsi="新宋体" w:eastAsia="新宋体"/>
          <w:bCs/>
          <w:sz w:val="24"/>
          <w:szCs w:val="28"/>
        </w:rPr>
        <w:t>）。</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五四运动爆发的时代条件与社会历史条件(</w:t>
      </w:r>
      <w:r>
        <w:rPr>
          <w:rFonts w:ascii="新宋体" w:hAnsi="新宋体" w:eastAsia="新宋体"/>
          <w:sz w:val="24"/>
          <w:szCs w:val="28"/>
        </w:rPr>
        <w:t>p106)</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①</w:t>
      </w:r>
      <w:r>
        <w:rPr>
          <w:rFonts w:ascii="新宋体" w:hAnsi="新宋体" w:eastAsia="新宋体"/>
          <w:b/>
          <w:sz w:val="24"/>
          <w:szCs w:val="28"/>
        </w:rPr>
        <w:t>新的社会力量的成长、壮大</w:t>
      </w:r>
      <w:r>
        <w:rPr>
          <w:rFonts w:ascii="新宋体" w:hAnsi="新宋体" w:eastAsia="新宋体"/>
          <w:sz w:val="24"/>
          <w:szCs w:val="28"/>
        </w:rPr>
        <w:t>。中国资产阶级和工人阶级的力量进一步成长起来。</w:t>
      </w:r>
    </w:p>
    <w:p>
      <w:pPr>
        <w:rPr>
          <w:rFonts w:ascii="新宋体" w:hAnsi="新宋体" w:eastAsia="新宋体"/>
          <w:sz w:val="24"/>
          <w:szCs w:val="28"/>
        </w:rPr>
      </w:pPr>
      <w:r>
        <w:rPr>
          <w:rFonts w:hint="eastAsia" w:ascii="新宋体" w:hAnsi="新宋体" w:eastAsia="新宋体"/>
          <w:sz w:val="24"/>
          <w:szCs w:val="28"/>
        </w:rPr>
        <w:t>②</w:t>
      </w:r>
      <w:r>
        <w:rPr>
          <w:rFonts w:ascii="新宋体" w:hAnsi="新宋体" w:eastAsia="新宋体"/>
          <w:b/>
          <w:sz w:val="24"/>
          <w:szCs w:val="28"/>
        </w:rPr>
        <w:t>新文化运动掀起的思想解放的潮流。</w:t>
      </w:r>
      <w:r>
        <w:rPr>
          <w:rFonts w:ascii="新宋体" w:hAnsi="新宋体" w:eastAsia="新宋体"/>
          <w:sz w:val="24"/>
          <w:szCs w:val="28"/>
        </w:rPr>
        <w:t>受到这个潮流影响的具有初步共产主义思想的知识分子，为五四运动准备了最初的群众队伍和骨干力量；</w:t>
      </w:r>
    </w:p>
    <w:p>
      <w:pPr>
        <w:rPr>
          <w:rFonts w:ascii="新宋体" w:hAnsi="新宋体" w:eastAsia="新宋体"/>
          <w:sz w:val="24"/>
          <w:szCs w:val="28"/>
        </w:rPr>
      </w:pPr>
      <w:r>
        <w:rPr>
          <w:rFonts w:hint="eastAsia" w:ascii="新宋体" w:hAnsi="新宋体" w:eastAsia="新宋体"/>
          <w:sz w:val="24"/>
          <w:szCs w:val="28"/>
        </w:rPr>
        <w:t>③</w:t>
      </w:r>
      <w:r>
        <w:rPr>
          <w:rFonts w:ascii="新宋体" w:hAnsi="新宋体" w:eastAsia="新宋体"/>
          <w:b/>
          <w:sz w:val="24"/>
          <w:szCs w:val="28"/>
        </w:rPr>
        <w:t>俄国十月革命对中国的影响</w:t>
      </w:r>
      <w:r>
        <w:rPr>
          <w:rFonts w:ascii="新宋体" w:hAnsi="新宋体" w:eastAsia="新宋体"/>
          <w:sz w:val="24"/>
          <w:szCs w:val="28"/>
        </w:rPr>
        <w:t>。</w:t>
      </w:r>
    </w:p>
    <w:p>
      <w:pPr>
        <w:rPr>
          <w:rFonts w:ascii="Tahoma" w:hAnsi="Tahoma" w:cs="Tahoma"/>
          <w:color w:val="000000"/>
          <w:kern w:val="0"/>
          <w:sz w:val="24"/>
          <w:szCs w:val="24"/>
        </w:rPr>
      </w:pPr>
    </w:p>
    <w:p>
      <w:pPr>
        <w:rPr>
          <w:rFonts w:ascii="新宋体" w:hAnsi="新宋体" w:eastAsia="新宋体"/>
          <w:sz w:val="24"/>
          <w:szCs w:val="28"/>
        </w:rPr>
      </w:pPr>
      <w:r>
        <w:rPr>
          <w:rFonts w:hint="eastAsia" w:ascii="新宋体" w:hAnsi="新宋体" w:eastAsia="新宋体"/>
          <w:sz w:val="24"/>
          <w:szCs w:val="28"/>
        </w:rPr>
        <w:t>五四运动的历史特点（p</w:t>
      </w:r>
      <w:r>
        <w:rPr>
          <w:rFonts w:ascii="新宋体" w:hAnsi="新宋体" w:eastAsia="新宋体"/>
          <w:sz w:val="24"/>
          <w:szCs w:val="28"/>
        </w:rPr>
        <w:t>107-108</w:t>
      </w:r>
      <w:r>
        <w:rPr>
          <w:rFonts w:hint="eastAsia" w:ascii="新宋体" w:hAnsi="新宋体" w:eastAsia="新宋体"/>
          <w:sz w:val="24"/>
          <w:szCs w:val="28"/>
        </w:rPr>
        <w:t>）</w:t>
      </w:r>
    </w:p>
    <w:p>
      <w:pPr>
        <w:rPr>
          <w:rFonts w:ascii="新宋体" w:hAnsi="新宋体" w:eastAsia="新宋体"/>
          <w:b/>
          <w:sz w:val="24"/>
          <w:szCs w:val="28"/>
        </w:rPr>
      </w:pPr>
      <w:r>
        <w:rPr>
          <w:rFonts w:hint="eastAsia" w:ascii="新宋体" w:hAnsi="新宋体" w:eastAsia="新宋体"/>
          <w:b/>
          <w:sz w:val="24"/>
          <w:szCs w:val="28"/>
        </w:rPr>
        <w:t>①反帝反封建的彻底性</w:t>
      </w:r>
    </w:p>
    <w:p>
      <w:pPr>
        <w:rPr>
          <w:rFonts w:ascii="新宋体" w:hAnsi="新宋体" w:eastAsia="新宋体"/>
          <w:b/>
          <w:sz w:val="24"/>
          <w:szCs w:val="28"/>
        </w:rPr>
      </w:pPr>
      <w:r>
        <w:rPr>
          <w:rFonts w:hint="eastAsia" w:ascii="新宋体" w:hAnsi="新宋体" w:eastAsia="新宋体"/>
          <w:b/>
          <w:sz w:val="24"/>
          <w:szCs w:val="28"/>
        </w:rPr>
        <w:t>②一次真正的群众运动</w:t>
      </w:r>
    </w:p>
    <w:p>
      <w:pPr>
        <w:rPr>
          <w:rFonts w:ascii="新宋体" w:hAnsi="新宋体" w:eastAsia="新宋体"/>
          <w:b/>
          <w:sz w:val="24"/>
          <w:szCs w:val="28"/>
        </w:rPr>
      </w:pPr>
      <w:r>
        <w:rPr>
          <w:rFonts w:hint="eastAsia" w:ascii="新宋体" w:hAnsi="新宋体" w:eastAsia="新宋体"/>
          <w:b/>
          <w:sz w:val="24"/>
          <w:szCs w:val="28"/>
        </w:rPr>
        <w:t>③促进了马克思主义在中国的传播及其与中国工人运动的结合。</w:t>
      </w:r>
    </w:p>
    <w:p>
      <w:pPr>
        <w:rPr>
          <w:rFonts w:ascii="新宋体" w:hAnsi="新宋体" w:eastAsia="新宋体"/>
          <w:b/>
          <w:sz w:val="24"/>
          <w:szCs w:val="28"/>
        </w:rPr>
      </w:pPr>
    </w:p>
    <w:p>
      <w:pPr>
        <w:rPr>
          <w:rFonts w:ascii="新宋体" w:hAnsi="新宋体" w:eastAsia="新宋体"/>
          <w:sz w:val="24"/>
          <w:szCs w:val="28"/>
        </w:rPr>
      </w:pPr>
      <w:r>
        <w:rPr>
          <w:rFonts w:ascii="新宋体" w:hAnsi="新宋体" w:eastAsia="新宋体"/>
          <w:sz w:val="24"/>
          <w:szCs w:val="28"/>
        </w:rPr>
        <w:t>中国先进分子为什么选择了马克思主义：</w:t>
      </w:r>
    </w:p>
    <w:p>
      <w:pPr>
        <w:rPr>
          <w:rFonts w:ascii="新宋体" w:hAnsi="新宋体" w:eastAsia="新宋体"/>
          <w:sz w:val="24"/>
          <w:szCs w:val="28"/>
        </w:rPr>
      </w:pPr>
      <w:r>
        <w:rPr>
          <w:rFonts w:hint="eastAsia" w:ascii="新宋体" w:hAnsi="新宋体" w:eastAsia="新宋体"/>
          <w:sz w:val="24"/>
          <w:szCs w:val="28"/>
        </w:rPr>
        <w:t>（1）</w:t>
      </w:r>
      <w:r>
        <w:rPr>
          <w:rFonts w:hint="eastAsia" w:ascii="新宋体" w:hAnsi="新宋体" w:eastAsia="新宋体"/>
          <w:b/>
          <w:sz w:val="24"/>
          <w:szCs w:val="28"/>
        </w:rPr>
        <w:t>斗争实践</w:t>
      </w:r>
      <w:r>
        <w:rPr>
          <w:rFonts w:hint="eastAsia" w:ascii="新宋体" w:hAnsi="新宋体" w:eastAsia="新宋体"/>
          <w:sz w:val="24"/>
          <w:szCs w:val="28"/>
        </w:rPr>
        <w:t>——中国选择马克思主义是近代以来先进中国人向西方探索救国救民真理历史发展的必然结果。农民阶级、洋务派、维新派、革命派的努力先后失败。</w:t>
      </w:r>
    </w:p>
    <w:p>
      <w:pPr>
        <w:rPr>
          <w:rFonts w:ascii="新宋体" w:hAnsi="新宋体" w:eastAsia="新宋体"/>
          <w:sz w:val="24"/>
          <w:szCs w:val="28"/>
        </w:rPr>
      </w:pPr>
      <w:r>
        <w:rPr>
          <w:rFonts w:hint="eastAsia" w:ascii="新宋体" w:hAnsi="新宋体" w:eastAsia="新宋体"/>
          <w:sz w:val="24"/>
          <w:szCs w:val="28"/>
        </w:rPr>
        <w:t>（2）</w:t>
      </w:r>
      <w:r>
        <w:rPr>
          <w:rFonts w:hint="eastAsia" w:ascii="新宋体" w:hAnsi="新宋体" w:eastAsia="新宋体"/>
          <w:b/>
          <w:sz w:val="24"/>
          <w:szCs w:val="28"/>
        </w:rPr>
        <w:t>思想启蒙</w:t>
      </w:r>
      <w:r>
        <w:rPr>
          <w:rFonts w:hint="eastAsia" w:ascii="新宋体" w:hAnsi="新宋体" w:eastAsia="新宋体"/>
          <w:sz w:val="24"/>
          <w:szCs w:val="28"/>
        </w:rPr>
        <w:t>——五四新文化运动思想启蒙的结果；三次大论战，最终确立了马克思主义在中国革命的指导思想地位。</w:t>
      </w:r>
    </w:p>
    <w:p>
      <w:pPr>
        <w:rPr>
          <w:rFonts w:ascii="新宋体" w:hAnsi="新宋体" w:eastAsia="新宋体"/>
          <w:sz w:val="24"/>
          <w:szCs w:val="28"/>
        </w:rPr>
      </w:pPr>
      <w:r>
        <w:rPr>
          <w:rFonts w:hint="eastAsia" w:ascii="新宋体" w:hAnsi="新宋体" w:eastAsia="新宋体"/>
          <w:sz w:val="24"/>
          <w:szCs w:val="28"/>
        </w:rPr>
        <w:t>（3）</w:t>
      </w:r>
      <w:r>
        <w:rPr>
          <w:rFonts w:hint="eastAsia" w:ascii="新宋体" w:hAnsi="新宋体" w:eastAsia="新宋体"/>
          <w:b/>
          <w:sz w:val="24"/>
          <w:szCs w:val="28"/>
        </w:rPr>
        <w:t>阶级基础</w:t>
      </w:r>
      <w:r>
        <w:rPr>
          <w:rFonts w:hint="eastAsia" w:ascii="新宋体" w:hAnsi="新宋体" w:eastAsia="新宋体"/>
          <w:sz w:val="24"/>
          <w:szCs w:val="28"/>
        </w:rPr>
        <w:t>——五四前后工人阶级的壮大及其斗争为中国选择马克思主义提供了阶级基础和实践需求。</w:t>
      </w:r>
    </w:p>
    <w:p>
      <w:pPr>
        <w:rPr>
          <w:rFonts w:ascii="新宋体" w:hAnsi="新宋体" w:eastAsia="新宋体"/>
          <w:sz w:val="24"/>
          <w:szCs w:val="28"/>
        </w:rPr>
      </w:pPr>
      <w:r>
        <w:rPr>
          <w:rFonts w:hint="eastAsia" w:ascii="新宋体" w:hAnsi="新宋体" w:eastAsia="新宋体"/>
          <w:sz w:val="24"/>
          <w:szCs w:val="28"/>
        </w:rPr>
        <w:t>（4）</w:t>
      </w:r>
      <w:r>
        <w:rPr>
          <w:rFonts w:hint="eastAsia" w:ascii="新宋体" w:hAnsi="新宋体" w:eastAsia="新宋体"/>
          <w:b/>
          <w:sz w:val="24"/>
          <w:szCs w:val="28"/>
        </w:rPr>
        <w:t>外来影响</w:t>
      </w:r>
      <w:r>
        <w:rPr>
          <w:rFonts w:hint="eastAsia" w:ascii="新宋体" w:hAnsi="新宋体" w:eastAsia="新宋体"/>
          <w:sz w:val="24"/>
          <w:szCs w:val="28"/>
        </w:rPr>
        <w:t>——“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rPr>
          <w:rFonts w:ascii="新宋体" w:hAnsi="新宋体" w:eastAsia="新宋体"/>
          <w:b/>
          <w:sz w:val="24"/>
          <w:szCs w:val="28"/>
        </w:rPr>
      </w:pPr>
    </w:p>
    <w:p>
      <w:pPr>
        <w:rPr>
          <w:rFonts w:ascii="新宋体" w:hAnsi="新宋体" w:eastAsia="新宋体"/>
          <w:sz w:val="24"/>
          <w:szCs w:val="28"/>
        </w:rPr>
      </w:pPr>
      <w:r>
        <w:rPr>
          <w:rFonts w:hint="eastAsia" w:ascii="新宋体" w:hAnsi="新宋体" w:eastAsia="新宋体"/>
          <w:sz w:val="24"/>
          <w:szCs w:val="28"/>
        </w:rPr>
        <w:t>早期信仰马克思主义的人物和类型（p</w:t>
      </w:r>
      <w:r>
        <w:rPr>
          <w:rFonts w:ascii="新宋体" w:hAnsi="新宋体" w:eastAsia="新宋体"/>
          <w:sz w:val="24"/>
          <w:szCs w:val="28"/>
        </w:rPr>
        <w:t>119-p120</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b/>
          <w:sz w:val="24"/>
          <w:szCs w:val="28"/>
        </w:rPr>
        <w:t>五四以前的新文化运动的精神领袖</w:t>
      </w:r>
      <w:r>
        <w:rPr>
          <w:rFonts w:hint="eastAsia" w:ascii="新宋体" w:hAnsi="新宋体" w:eastAsia="新宋体"/>
          <w:sz w:val="24"/>
          <w:szCs w:val="28"/>
        </w:rPr>
        <w:t>——李大钊，陈独秀</w:t>
      </w:r>
    </w:p>
    <w:p>
      <w:pPr>
        <w:rPr>
          <w:rFonts w:ascii="新宋体" w:hAnsi="新宋体" w:eastAsia="新宋体"/>
          <w:sz w:val="24"/>
          <w:szCs w:val="28"/>
        </w:rPr>
      </w:pPr>
      <w:r>
        <w:rPr>
          <w:rFonts w:hint="eastAsia" w:ascii="新宋体" w:hAnsi="新宋体" w:eastAsia="新宋体"/>
          <w:b/>
          <w:sz w:val="24"/>
          <w:szCs w:val="28"/>
        </w:rPr>
        <w:t>无私爱国运动的左翼骨干</w:t>
      </w:r>
      <w:r>
        <w:rPr>
          <w:rFonts w:hint="eastAsia" w:ascii="新宋体" w:hAnsi="新宋体" w:eastAsia="新宋体"/>
          <w:sz w:val="24"/>
          <w:szCs w:val="28"/>
        </w:rPr>
        <w:t>——湖南毛泽东、蔡和森，广东杨匏安，天津周恩来；</w:t>
      </w:r>
    </w:p>
    <w:p>
      <w:pPr>
        <w:rPr>
          <w:rFonts w:ascii="新宋体" w:hAnsi="新宋体" w:eastAsia="新宋体"/>
          <w:sz w:val="24"/>
          <w:szCs w:val="28"/>
        </w:rPr>
      </w:pPr>
      <w:r>
        <w:rPr>
          <w:rFonts w:hint="eastAsia" w:ascii="新宋体" w:hAnsi="新宋体" w:eastAsia="新宋体"/>
          <w:b/>
          <w:sz w:val="24"/>
          <w:szCs w:val="28"/>
        </w:rPr>
        <w:t>一部分原中国同盟会会员、辛亥革命时期的活动家</w:t>
      </w:r>
      <w:r>
        <w:rPr>
          <w:rFonts w:hint="eastAsia" w:ascii="新宋体" w:hAnsi="新宋体" w:eastAsia="新宋体"/>
          <w:sz w:val="24"/>
          <w:szCs w:val="28"/>
        </w:rPr>
        <w:t>——董必武。</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如何理解中国共产党成立是开天辟地的大事情（p</w:t>
      </w:r>
      <w:r>
        <w:rPr>
          <w:rFonts w:ascii="新宋体" w:hAnsi="新宋体" w:eastAsia="新宋体"/>
          <w:sz w:val="24"/>
          <w:szCs w:val="28"/>
        </w:rPr>
        <w:t>119-p120</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中国共产党肩负起了领导人民实现民族复兴的历史重任；</w:t>
      </w:r>
    </w:p>
    <w:p>
      <w:pPr>
        <w:rPr>
          <w:rFonts w:ascii="新宋体" w:hAnsi="新宋体" w:eastAsia="新宋体"/>
          <w:sz w:val="24"/>
          <w:szCs w:val="28"/>
        </w:rPr>
      </w:pPr>
      <w:r>
        <w:rPr>
          <w:rFonts w:hint="eastAsia" w:ascii="新宋体" w:hAnsi="新宋体" w:eastAsia="新宋体"/>
          <w:sz w:val="24"/>
          <w:szCs w:val="28"/>
        </w:rPr>
        <w:t>中国人民踏上了争取民族独立、自身解放的光明的道路，开启了实现国家富强、人民富裕的历史征程。</w:t>
      </w:r>
    </w:p>
    <w:p>
      <w:pPr>
        <w:rPr>
          <w:rFonts w:ascii="新宋体" w:hAnsi="新宋体" w:eastAsia="新宋体"/>
          <w:sz w:val="24"/>
          <w:szCs w:val="28"/>
        </w:rPr>
      </w:pPr>
      <w:r>
        <w:rPr>
          <w:rFonts w:hint="eastAsia" w:ascii="新宋体" w:hAnsi="新宋体" w:eastAsia="新宋体"/>
          <w:sz w:val="24"/>
          <w:szCs w:val="28"/>
        </w:rPr>
        <w:t>中国共产党的成立，深刻改变了中华民族的发展方向和进程，中国人民和中华民族的前途和命运，世界发展的趋势和格局。</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118</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中共早期组织建立 1920年 上海 发起人：李大钊</w:t>
      </w:r>
    </w:p>
    <w:p>
      <w:pPr>
        <w:rPr>
          <w:rFonts w:ascii="新宋体" w:hAnsi="新宋体" w:eastAsia="新宋体"/>
          <w:sz w:val="24"/>
          <w:szCs w:val="28"/>
        </w:rPr>
      </w:pPr>
      <w:r>
        <w:rPr>
          <w:rFonts w:hint="eastAsia" w:ascii="新宋体" w:hAnsi="新宋体" w:eastAsia="新宋体"/>
          <w:sz w:val="24"/>
          <w:szCs w:val="28"/>
        </w:rPr>
        <w:t>中共成立：1921年7月23日 上海嘉兴</w:t>
      </w:r>
    </w:p>
    <w:p>
      <w:pPr>
        <w:rPr>
          <w:rFonts w:ascii="新宋体" w:hAnsi="新宋体" w:eastAsia="新宋体"/>
          <w:sz w:val="24"/>
          <w:szCs w:val="28"/>
        </w:rPr>
      </w:pPr>
      <w:r>
        <w:rPr>
          <w:rFonts w:hint="eastAsia" w:ascii="新宋体" w:hAnsi="新宋体" w:eastAsia="新宋体"/>
          <w:sz w:val="24"/>
          <w:szCs w:val="28"/>
        </w:rPr>
        <w:t>成立的领导机构：中央局，以陈独秀为书记</w:t>
      </w:r>
    </w:p>
    <w:p>
      <w:pPr>
        <w:rPr>
          <w:rFonts w:ascii="新宋体" w:hAnsi="新宋体" w:eastAsia="新宋体"/>
          <w:sz w:val="24"/>
          <w:szCs w:val="28"/>
        </w:rPr>
      </w:pPr>
      <w:r>
        <w:rPr>
          <w:rFonts w:hint="eastAsia" w:ascii="新宋体" w:hAnsi="新宋体" w:eastAsia="新宋体"/>
          <w:sz w:val="24"/>
          <w:szCs w:val="28"/>
        </w:rPr>
        <w:t>中共一大党纲：以无产阶级革命军队推翻资产阶级，采用无产阶级专政以达到阶级斗争的目的</w:t>
      </w:r>
      <w:r>
        <w:rPr>
          <w:rFonts w:ascii="新宋体" w:hAnsi="新宋体" w:eastAsia="新宋体"/>
          <w:sz w:val="24"/>
          <w:szCs w:val="28"/>
        </w:rPr>
        <w:t>—</w:t>
      </w:r>
      <w:r>
        <w:rPr>
          <w:rFonts w:hint="eastAsia" w:ascii="新宋体" w:hAnsi="新宋体" w:eastAsia="新宋体"/>
          <w:sz w:val="24"/>
          <w:szCs w:val="28"/>
        </w:rPr>
        <w:t>消灭阶级、废除资本主义私有制、以及联合第三国际等</w:t>
      </w:r>
    </w:p>
    <w:p>
      <w:pPr>
        <w:rPr>
          <w:rFonts w:ascii="新宋体" w:hAnsi="新宋体" w:eastAsia="新宋体"/>
          <w:sz w:val="24"/>
          <w:szCs w:val="28"/>
        </w:rPr>
      </w:pPr>
      <w:r>
        <w:rPr>
          <w:rFonts w:hint="eastAsia" w:ascii="新宋体" w:hAnsi="新宋体" w:eastAsia="新宋体"/>
          <w:sz w:val="24"/>
          <w:szCs w:val="28"/>
        </w:rPr>
        <w:t>中共二大纲领（p</w:t>
      </w:r>
      <w:r>
        <w:rPr>
          <w:rFonts w:ascii="新宋体" w:hAnsi="新宋体" w:eastAsia="新宋体"/>
          <w:sz w:val="24"/>
          <w:szCs w:val="28"/>
        </w:rPr>
        <w:t>121</w:t>
      </w:r>
      <w:r>
        <w:rPr>
          <w:rFonts w:hint="eastAsia" w:ascii="新宋体" w:hAnsi="新宋体" w:eastAsia="新宋体"/>
          <w:sz w:val="24"/>
          <w:szCs w:val="28"/>
        </w:rPr>
        <w:t>）--打倒军阀；推翻国际帝国主义的压迫；统一中国为真正的民主共和国。</w:t>
      </w:r>
    </w:p>
    <w:p>
      <w:pPr>
        <w:rPr>
          <w:rFonts w:ascii="新宋体" w:hAnsi="新宋体" w:eastAsia="新宋体"/>
          <w:sz w:val="24"/>
          <w:szCs w:val="28"/>
        </w:rPr>
      </w:pPr>
    </w:p>
    <w:p>
      <w:pPr>
        <w:rPr>
          <w:rFonts w:ascii="新宋体" w:hAnsi="新宋体" w:eastAsia="新宋体"/>
          <w:sz w:val="24"/>
          <w:szCs w:val="28"/>
        </w:rPr>
      </w:pPr>
      <w:r>
        <w:rPr>
          <w:rFonts w:ascii="新宋体" w:hAnsi="新宋体" w:eastAsia="新宋体"/>
          <w:sz w:val="24"/>
          <w:szCs w:val="28"/>
        </w:rPr>
        <w:t>中共成立后中国革命的新面貌</w:t>
      </w:r>
    </w:p>
    <w:p>
      <w:pPr>
        <w:rPr>
          <w:rFonts w:ascii="新宋体" w:hAnsi="新宋体" w:eastAsia="新宋体"/>
          <w:sz w:val="24"/>
          <w:szCs w:val="28"/>
        </w:rPr>
      </w:pPr>
      <w:r>
        <w:rPr>
          <w:rFonts w:hint="eastAsia" w:ascii="新宋体" w:hAnsi="新宋体" w:eastAsia="新宋体"/>
          <w:b/>
          <w:sz w:val="24"/>
          <w:szCs w:val="28"/>
        </w:rPr>
        <w:t>①</w:t>
      </w:r>
      <w:r>
        <w:rPr>
          <w:rFonts w:ascii="新宋体" w:hAnsi="新宋体" w:eastAsia="新宋体"/>
          <w:b/>
          <w:sz w:val="24"/>
          <w:szCs w:val="28"/>
        </w:rPr>
        <w:t>第一次提出了反帝反封建的民主革命纲领</w:t>
      </w:r>
      <w:r>
        <w:rPr>
          <w:rFonts w:ascii="新宋体" w:hAnsi="新宋体" w:eastAsia="新宋体"/>
          <w:sz w:val="24"/>
          <w:szCs w:val="28"/>
        </w:rPr>
        <w:t>，为中国人民指出了明确的斗争目标。</w:t>
      </w:r>
      <w:r>
        <w:rPr>
          <w:rFonts w:ascii="新宋体" w:hAnsi="新宋体" w:eastAsia="新宋体"/>
          <w:sz w:val="24"/>
          <w:szCs w:val="28"/>
        </w:rPr>
        <w:br w:type="textWrapping"/>
      </w:r>
      <w:r>
        <w:rPr>
          <w:rFonts w:hint="eastAsia" w:ascii="新宋体" w:hAnsi="新宋体" w:eastAsia="新宋体"/>
          <w:sz w:val="24"/>
          <w:szCs w:val="28"/>
        </w:rPr>
        <w:t>②</w:t>
      </w:r>
      <w:r>
        <w:rPr>
          <w:rFonts w:ascii="新宋体" w:hAnsi="新宋体" w:eastAsia="新宋体"/>
          <w:b/>
          <w:sz w:val="24"/>
          <w:szCs w:val="28"/>
        </w:rPr>
        <w:t>发动工农群众开展革命斗争</w:t>
      </w:r>
      <w:r>
        <w:rPr>
          <w:rFonts w:ascii="新宋体" w:hAnsi="新宋体" w:eastAsia="新宋体"/>
          <w:sz w:val="24"/>
          <w:szCs w:val="28"/>
        </w:rPr>
        <w:t>，在中国掀起了第一次工人运动高潮，同时，中国共产党也开始从事发动农民的工作，农民的运动蓬勃发展。</w:t>
      </w:r>
      <w:r>
        <w:rPr>
          <w:rFonts w:ascii="新宋体" w:hAnsi="新宋体" w:eastAsia="新宋体"/>
          <w:sz w:val="24"/>
          <w:szCs w:val="28"/>
        </w:rPr>
        <w:br w:type="textWrapping"/>
      </w:r>
      <w:r>
        <w:rPr>
          <w:rFonts w:hint="eastAsia" w:ascii="新宋体" w:hAnsi="新宋体" w:eastAsia="新宋体"/>
          <w:sz w:val="24"/>
          <w:szCs w:val="28"/>
        </w:rPr>
        <w:t>③</w:t>
      </w:r>
      <w:r>
        <w:rPr>
          <w:rFonts w:ascii="新宋体" w:hAnsi="新宋体" w:eastAsia="新宋体"/>
          <w:b/>
          <w:sz w:val="24"/>
          <w:szCs w:val="28"/>
        </w:rPr>
        <w:t>实行国共合作</w:t>
      </w:r>
      <w:r>
        <w:rPr>
          <w:rFonts w:ascii="新宋体" w:hAnsi="新宋体" w:eastAsia="新宋体"/>
          <w:sz w:val="24"/>
          <w:szCs w:val="28"/>
        </w:rPr>
        <w:t>，并在合作中发挥主导作用，掀起大革命高潮，推翻了北洋军阀的统治。</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123-p12</w:t>
      </w:r>
      <w:r>
        <w:rPr>
          <w:rFonts w:hint="eastAsia" w:ascii="新宋体" w:hAnsi="新宋体" w:eastAsia="新宋体"/>
          <w:sz w:val="24"/>
          <w:szCs w:val="28"/>
        </w:rPr>
        <w:t>5）</w:t>
      </w:r>
    </w:p>
    <w:p>
      <w:pPr>
        <w:rPr>
          <w:rFonts w:ascii="新宋体" w:hAnsi="新宋体" w:eastAsia="新宋体"/>
          <w:sz w:val="24"/>
          <w:szCs w:val="28"/>
        </w:rPr>
      </w:pPr>
      <w:r>
        <w:rPr>
          <w:rFonts w:ascii="新宋体" w:hAnsi="新宋体" w:eastAsia="新宋体"/>
          <w:sz w:val="24"/>
          <w:szCs w:val="28"/>
        </w:rPr>
        <w:t>国民党一大：</w:t>
      </w:r>
    </w:p>
    <w:p>
      <w:pPr>
        <w:rPr>
          <w:rFonts w:ascii="新宋体" w:hAnsi="新宋体" w:eastAsia="新宋体"/>
          <w:sz w:val="24"/>
          <w:szCs w:val="28"/>
        </w:rPr>
      </w:pPr>
      <w:r>
        <w:rPr>
          <w:rFonts w:ascii="新宋体" w:hAnsi="新宋体" w:eastAsia="新宋体"/>
          <w:sz w:val="24"/>
          <w:szCs w:val="28"/>
        </w:rPr>
        <w:t xml:space="preserve">时间：1924年 </w:t>
      </w:r>
    </w:p>
    <w:p>
      <w:pPr>
        <w:rPr>
          <w:rFonts w:ascii="新宋体" w:hAnsi="新宋体" w:eastAsia="新宋体"/>
          <w:sz w:val="24"/>
          <w:szCs w:val="28"/>
        </w:rPr>
      </w:pPr>
      <w:r>
        <w:rPr>
          <w:rFonts w:hint="eastAsia" w:ascii="新宋体" w:hAnsi="新宋体" w:eastAsia="新宋体"/>
          <w:sz w:val="24"/>
          <w:szCs w:val="28"/>
        </w:rPr>
        <w:t>提出新三民主义（p</w:t>
      </w:r>
      <w:r>
        <w:rPr>
          <w:rFonts w:ascii="新宋体" w:hAnsi="新宋体" w:eastAsia="新宋体"/>
          <w:sz w:val="24"/>
          <w:szCs w:val="28"/>
        </w:rPr>
        <w:t>124</w:t>
      </w:r>
      <w:r>
        <w:rPr>
          <w:rFonts w:hint="eastAsia" w:ascii="新宋体" w:hAnsi="新宋体" w:eastAsia="新宋体"/>
          <w:sz w:val="24"/>
          <w:szCs w:val="28"/>
        </w:rPr>
        <w:t>自查）；</w:t>
      </w:r>
    </w:p>
    <w:p>
      <w:pPr>
        <w:rPr>
          <w:rFonts w:ascii="新宋体" w:hAnsi="新宋体" w:eastAsia="新宋体"/>
          <w:sz w:val="24"/>
          <w:szCs w:val="28"/>
        </w:rPr>
      </w:pPr>
      <w:r>
        <w:rPr>
          <w:rFonts w:ascii="新宋体" w:hAnsi="新宋体" w:eastAsia="新宋体"/>
          <w:sz w:val="24"/>
          <w:szCs w:val="28"/>
        </w:rPr>
        <w:t>标志第一次国共合作正式形成</w:t>
      </w:r>
    </w:p>
    <w:p>
      <w:pPr>
        <w:rPr>
          <w:rFonts w:ascii="新宋体" w:hAnsi="新宋体" w:eastAsia="新宋体"/>
          <w:sz w:val="24"/>
          <w:szCs w:val="28"/>
        </w:rPr>
      </w:pPr>
      <w:r>
        <w:rPr>
          <w:rFonts w:ascii="新宋体" w:hAnsi="新宋体" w:eastAsia="新宋体"/>
          <w:sz w:val="24"/>
          <w:szCs w:val="28"/>
        </w:rPr>
        <w:t>三大政策：联俄</w:t>
      </w:r>
      <w:r>
        <w:rPr>
          <w:rFonts w:hint="eastAsia" w:ascii="新宋体" w:hAnsi="新宋体" w:eastAsia="新宋体"/>
          <w:sz w:val="24"/>
          <w:szCs w:val="28"/>
        </w:rPr>
        <w:t xml:space="preserve"> </w:t>
      </w:r>
      <w:r>
        <w:rPr>
          <w:rFonts w:ascii="新宋体" w:hAnsi="新宋体" w:eastAsia="新宋体"/>
          <w:sz w:val="24"/>
          <w:szCs w:val="28"/>
        </w:rPr>
        <w:t>联共</w:t>
      </w:r>
      <w:r>
        <w:rPr>
          <w:rFonts w:hint="eastAsia" w:ascii="新宋体" w:hAnsi="新宋体" w:eastAsia="新宋体"/>
          <w:sz w:val="24"/>
          <w:szCs w:val="28"/>
        </w:rPr>
        <w:t xml:space="preserve"> </w:t>
      </w:r>
      <w:r>
        <w:rPr>
          <w:rFonts w:ascii="新宋体" w:hAnsi="新宋体" w:eastAsia="新宋体"/>
          <w:sz w:val="24"/>
          <w:szCs w:val="28"/>
        </w:rPr>
        <w:t>扶助农工</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五卅运动：1925年5月 全国大革命高潮的起点</w:t>
      </w:r>
    </w:p>
    <w:p>
      <w:pPr>
        <w:rPr>
          <w:rFonts w:ascii="新宋体" w:hAnsi="新宋体" w:eastAsia="新宋体"/>
          <w:sz w:val="24"/>
          <w:szCs w:val="28"/>
        </w:rPr>
      </w:pPr>
      <w:r>
        <w:rPr>
          <w:rFonts w:hint="eastAsia" w:ascii="新宋体" w:hAnsi="新宋体" w:eastAsia="新宋体"/>
          <w:sz w:val="24"/>
          <w:szCs w:val="28"/>
        </w:rPr>
        <w:t>黄埔军校成立时间：1924年五月 培养了大批军事人才,为北伐胜利奠定基础。</w:t>
      </w:r>
    </w:p>
    <w:p>
      <w:pPr>
        <w:rPr>
          <w:rFonts w:ascii="新宋体" w:hAnsi="新宋体" w:eastAsia="新宋体"/>
          <w:sz w:val="24"/>
          <w:szCs w:val="28"/>
        </w:rPr>
      </w:pPr>
      <w:r>
        <w:rPr>
          <w:rFonts w:hint="eastAsia" w:ascii="新宋体" w:hAnsi="新宋体" w:eastAsia="新宋体"/>
          <w:sz w:val="24"/>
          <w:szCs w:val="28"/>
        </w:rPr>
        <w:t>北伐战争：1926年7月 帝国主义封建主义遭到沉重打击。</w:t>
      </w:r>
      <w:r>
        <w:rPr>
          <w:rFonts w:ascii="新宋体" w:hAnsi="新宋体" w:eastAsia="新宋体"/>
          <w:sz w:val="24"/>
          <w:szCs w:val="28"/>
        </w:rPr>
        <w:br w:type="textWrapping"/>
      </w:r>
      <w:r>
        <w:rPr>
          <w:rFonts w:hint="eastAsia" w:ascii="新宋体" w:hAnsi="新宋体" w:eastAsia="新宋体"/>
          <w:sz w:val="24"/>
          <w:szCs w:val="28"/>
        </w:rPr>
        <w:t>大革命：1925至1927年中国反帝反封建的革命。</w:t>
      </w:r>
    </w:p>
    <w:p>
      <w:pPr>
        <w:rPr>
          <w:rFonts w:ascii="新宋体" w:hAnsi="新宋体" w:eastAsia="新宋体"/>
          <w:sz w:val="24"/>
          <w:szCs w:val="28"/>
        </w:rPr>
      </w:pPr>
    </w:p>
    <w:p>
      <w:pPr>
        <w:rPr>
          <w:rFonts w:ascii="新宋体" w:hAnsi="新宋体" w:eastAsia="新宋体"/>
          <w:bCs/>
          <w:sz w:val="24"/>
          <w:szCs w:val="28"/>
        </w:rPr>
      </w:pPr>
      <w:r>
        <w:rPr>
          <w:rFonts w:hint="eastAsia" w:ascii="新宋体" w:hAnsi="新宋体" w:eastAsia="新宋体"/>
          <w:bCs/>
          <w:sz w:val="24"/>
          <w:szCs w:val="28"/>
        </w:rPr>
        <w:t>十月革命是怎样推动中国的先进分子从资产阶级民主主义转向社会主义的？（p</w:t>
      </w:r>
      <w:r>
        <w:rPr>
          <w:rFonts w:ascii="新宋体" w:hAnsi="新宋体" w:eastAsia="新宋体"/>
          <w:bCs/>
          <w:sz w:val="24"/>
          <w:szCs w:val="28"/>
        </w:rPr>
        <w:t>104-p105</w:t>
      </w:r>
      <w:r>
        <w:rPr>
          <w:rFonts w:hint="eastAsia" w:ascii="新宋体" w:hAnsi="新宋体" w:eastAsia="新宋体"/>
          <w:bCs/>
          <w:sz w:val="24"/>
          <w:szCs w:val="28"/>
        </w:rPr>
        <w:t>）</w:t>
      </w:r>
    </w:p>
    <w:p>
      <w:pPr>
        <w:rPr>
          <w:rFonts w:ascii="新宋体" w:hAnsi="新宋体" w:eastAsia="新宋体"/>
          <w:sz w:val="24"/>
          <w:szCs w:val="28"/>
        </w:rPr>
      </w:pPr>
      <w:r>
        <w:rPr>
          <w:rFonts w:hint="eastAsia" w:ascii="新宋体" w:hAnsi="新宋体" w:eastAsia="新宋体"/>
          <w:sz w:val="24"/>
          <w:szCs w:val="28"/>
        </w:rPr>
        <w:t>①十月革命启示国人：经济文化落后的国家也可以用社会主义思想指引自己走向解放之路。</w:t>
      </w:r>
    </w:p>
    <w:p>
      <w:pPr>
        <w:rPr>
          <w:rFonts w:ascii="新宋体" w:hAnsi="新宋体" w:eastAsia="新宋体"/>
          <w:sz w:val="24"/>
          <w:szCs w:val="28"/>
        </w:rPr>
      </w:pPr>
      <w:r>
        <w:rPr>
          <w:rFonts w:hint="eastAsia" w:ascii="新宋体" w:hAnsi="新宋体" w:eastAsia="新宋体"/>
          <w:sz w:val="24"/>
          <w:szCs w:val="28"/>
        </w:rPr>
        <w:t>②十月革命诞生的俄国反帝，并平等对待中国。</w:t>
      </w:r>
    </w:p>
    <w:p>
      <w:pPr>
        <w:rPr>
          <w:rFonts w:ascii="新宋体" w:hAnsi="新宋体" w:eastAsia="新宋体"/>
          <w:sz w:val="24"/>
          <w:szCs w:val="28"/>
        </w:rPr>
      </w:pPr>
      <w:r>
        <w:rPr>
          <w:rFonts w:hint="eastAsia" w:ascii="新宋体" w:hAnsi="新宋体" w:eastAsia="新宋体"/>
          <w:sz w:val="24"/>
          <w:szCs w:val="28"/>
        </w:rPr>
        <w:t>③十月革命中工农发挥巨大作用并赢得胜利的事实，给与中国革命方法的启示。</w:t>
      </w:r>
    </w:p>
    <w:p>
      <w:pPr>
        <w:rPr>
          <w:rFonts w:ascii="新宋体" w:hAnsi="新宋体" w:eastAsia="新宋体"/>
          <w:sz w:val="24"/>
          <w:szCs w:val="28"/>
        </w:rPr>
      </w:pPr>
    </w:p>
    <w:p>
      <w:pPr>
        <w:rPr>
          <w:rFonts w:ascii="新宋体" w:hAnsi="新宋体" w:eastAsia="新宋体"/>
          <w:bCs/>
          <w:sz w:val="24"/>
          <w:szCs w:val="28"/>
        </w:rPr>
      </w:pPr>
      <w:r>
        <w:rPr>
          <w:rFonts w:hint="eastAsia" w:ascii="新宋体" w:hAnsi="新宋体" w:eastAsia="新宋体"/>
          <w:bCs/>
          <w:sz w:val="24"/>
          <w:szCs w:val="28"/>
        </w:rPr>
        <w:t>大革命的意义、失败原因和教训是什么？（p</w:t>
      </w:r>
      <w:r>
        <w:rPr>
          <w:rFonts w:ascii="新宋体" w:hAnsi="新宋体" w:eastAsia="新宋体"/>
          <w:bCs/>
          <w:sz w:val="24"/>
          <w:szCs w:val="28"/>
        </w:rPr>
        <w:t>127-128</w:t>
      </w:r>
      <w:r>
        <w:rPr>
          <w:rFonts w:hint="eastAsia" w:ascii="新宋体" w:hAnsi="新宋体" w:eastAsia="新宋体"/>
          <w:bCs/>
          <w:sz w:val="24"/>
          <w:szCs w:val="28"/>
        </w:rPr>
        <w:t>）</w:t>
      </w:r>
    </w:p>
    <w:p>
      <w:pPr>
        <w:rPr>
          <w:rFonts w:ascii="新宋体" w:hAnsi="新宋体" w:eastAsia="新宋体"/>
          <w:sz w:val="24"/>
          <w:szCs w:val="28"/>
        </w:rPr>
      </w:pPr>
      <w:r>
        <w:rPr>
          <w:rFonts w:hint="eastAsia" w:ascii="新宋体" w:hAnsi="新宋体" w:eastAsia="新宋体"/>
          <w:sz w:val="24"/>
          <w:szCs w:val="28"/>
        </w:rPr>
        <w:t>意义：</w:t>
      </w:r>
    </w:p>
    <w:p>
      <w:pPr>
        <w:rPr>
          <w:rFonts w:ascii="新宋体" w:hAnsi="新宋体" w:eastAsia="新宋体"/>
          <w:sz w:val="24"/>
          <w:szCs w:val="28"/>
        </w:rPr>
      </w:pPr>
      <w:r>
        <w:rPr>
          <w:rFonts w:hint="eastAsia" w:ascii="新宋体" w:hAnsi="新宋体" w:eastAsia="新宋体"/>
          <w:sz w:val="24"/>
          <w:szCs w:val="28"/>
        </w:rPr>
        <w:t>①它是中国近代历史上前所未有的人民大革命。它基本上推翻了北洋军阀的反动统治，给帝国主义以沉重的打击。</w:t>
      </w:r>
    </w:p>
    <w:p>
      <w:pPr>
        <w:rPr>
          <w:rFonts w:ascii="新宋体" w:hAnsi="新宋体" w:eastAsia="新宋体"/>
          <w:sz w:val="24"/>
          <w:szCs w:val="28"/>
        </w:rPr>
      </w:pPr>
      <w:r>
        <w:rPr>
          <w:rFonts w:hint="eastAsia" w:ascii="新宋体" w:hAnsi="新宋体" w:eastAsia="新宋体"/>
          <w:sz w:val="24"/>
          <w:szCs w:val="28"/>
        </w:rPr>
        <w:t>②它使人们从思想受到了一次较普遍的</w:t>
      </w:r>
      <w:r>
        <w:rPr>
          <w:rFonts w:hint="eastAsia" w:ascii="新宋体" w:hAnsi="新宋体" w:eastAsia="新宋体"/>
          <w:sz w:val="24"/>
          <w:szCs w:val="28"/>
          <w:highlight w:val="yellow"/>
        </w:rPr>
        <w:t>革命洗礼</w:t>
      </w:r>
      <w:r>
        <w:rPr>
          <w:rFonts w:hint="eastAsia" w:ascii="新宋体" w:hAnsi="新宋体" w:eastAsia="新宋体"/>
          <w:sz w:val="24"/>
          <w:szCs w:val="28"/>
        </w:rPr>
        <w:t>。觉悟程度和组织程度有明显提高。</w:t>
      </w:r>
    </w:p>
    <w:p>
      <w:pPr>
        <w:rPr>
          <w:rFonts w:ascii="新宋体" w:hAnsi="新宋体" w:eastAsia="新宋体"/>
          <w:sz w:val="24"/>
          <w:szCs w:val="28"/>
        </w:rPr>
      </w:pPr>
      <w:r>
        <w:rPr>
          <w:rFonts w:hint="eastAsia" w:ascii="新宋体" w:hAnsi="新宋体" w:eastAsia="新宋体"/>
          <w:sz w:val="24"/>
          <w:szCs w:val="28"/>
        </w:rPr>
        <w:t>③党开始</w:t>
      </w:r>
      <w:r>
        <w:rPr>
          <w:rFonts w:hint="eastAsia" w:ascii="新宋体" w:hAnsi="新宋体" w:eastAsia="新宋体"/>
          <w:sz w:val="24"/>
          <w:szCs w:val="28"/>
          <w:highlight w:val="yellow"/>
        </w:rPr>
        <w:t>自己掌握一部分军队</w:t>
      </w:r>
      <w:r>
        <w:rPr>
          <w:rFonts w:hint="eastAsia" w:ascii="新宋体" w:hAnsi="新宋体" w:eastAsia="新宋体"/>
          <w:sz w:val="24"/>
          <w:szCs w:val="28"/>
        </w:rPr>
        <w:t>。这些都成为中国革命继续前进的新起点。</w:t>
      </w:r>
    </w:p>
    <w:p>
      <w:pPr>
        <w:rPr>
          <w:rFonts w:ascii="新宋体" w:hAnsi="新宋体" w:eastAsia="新宋体"/>
          <w:sz w:val="24"/>
          <w:szCs w:val="28"/>
        </w:rPr>
      </w:pPr>
      <w:r>
        <w:rPr>
          <w:rFonts w:hint="eastAsia" w:ascii="新宋体" w:hAnsi="新宋体" w:eastAsia="新宋体"/>
          <w:sz w:val="24"/>
          <w:szCs w:val="28"/>
        </w:rPr>
        <w:t>失败原因：</w:t>
      </w:r>
    </w:p>
    <w:p>
      <w:pPr>
        <w:rPr>
          <w:rFonts w:ascii="新宋体" w:hAnsi="新宋体" w:eastAsia="新宋体"/>
          <w:sz w:val="24"/>
          <w:szCs w:val="28"/>
        </w:rPr>
      </w:pPr>
      <w:r>
        <w:rPr>
          <w:rFonts w:hint="eastAsia" w:ascii="新宋体" w:hAnsi="新宋体" w:eastAsia="新宋体"/>
          <w:sz w:val="24"/>
          <w:szCs w:val="28"/>
        </w:rPr>
        <w:t>①客观上，反革命力量的强大，由于资产阶级发生严重的动摇、</w:t>
      </w:r>
      <w:r>
        <w:rPr>
          <w:rFonts w:hint="eastAsia" w:ascii="新宋体" w:hAnsi="新宋体" w:eastAsia="新宋体"/>
          <w:sz w:val="24"/>
          <w:szCs w:val="28"/>
          <w:highlight w:val="yellow"/>
        </w:rPr>
        <w:t>统一战线出现剧烈的分化</w:t>
      </w:r>
      <w:r>
        <w:rPr>
          <w:rFonts w:hint="eastAsia" w:ascii="新宋体" w:hAnsi="新宋体" w:eastAsia="新宋体"/>
          <w:sz w:val="24"/>
          <w:szCs w:val="28"/>
        </w:rPr>
        <w:t>，由于</w:t>
      </w:r>
      <w:r>
        <w:rPr>
          <w:rFonts w:hint="eastAsia" w:ascii="新宋体" w:hAnsi="新宋体" w:eastAsia="新宋体"/>
          <w:sz w:val="24"/>
          <w:szCs w:val="28"/>
          <w:highlight w:val="yellow"/>
        </w:rPr>
        <w:t>蒋介石集团、汪精卫集团</w:t>
      </w:r>
      <w:r>
        <w:rPr>
          <w:rFonts w:hint="eastAsia" w:ascii="新宋体" w:hAnsi="新宋体" w:eastAsia="新宋体"/>
          <w:sz w:val="24"/>
          <w:szCs w:val="28"/>
        </w:rPr>
        <w:t>先后被帝国主义实力和地主阶级、买办资产阶级拉进反革命营垒里去了。</w:t>
      </w:r>
    </w:p>
    <w:p>
      <w:pPr>
        <w:rPr>
          <w:rFonts w:ascii="新宋体" w:hAnsi="新宋体" w:eastAsia="新宋体"/>
          <w:sz w:val="24"/>
          <w:szCs w:val="28"/>
        </w:rPr>
      </w:pPr>
      <w:r>
        <w:rPr>
          <w:rFonts w:hint="eastAsia" w:ascii="新宋体" w:hAnsi="新宋体" w:eastAsia="新宋体"/>
          <w:sz w:val="24"/>
          <w:szCs w:val="28"/>
        </w:rPr>
        <w:t>②主观方面，大革命后期以陈独秀为代表的中共央犯了右倾机会主义错误，放弃了对革命和武装的领导权。</w:t>
      </w:r>
    </w:p>
    <w:p>
      <w:pPr>
        <w:rPr>
          <w:rFonts w:ascii="新宋体" w:hAnsi="新宋体" w:eastAsia="新宋体"/>
          <w:b/>
          <w:sz w:val="24"/>
          <w:szCs w:val="28"/>
        </w:rPr>
      </w:pPr>
      <w:r>
        <w:rPr>
          <w:rFonts w:hint="eastAsia" w:ascii="新宋体" w:hAnsi="新宋体" w:eastAsia="新宋体"/>
          <w:sz w:val="24"/>
          <w:szCs w:val="28"/>
        </w:rPr>
        <w:t>教训：</w:t>
      </w:r>
      <w:r>
        <w:rPr>
          <w:rFonts w:hint="eastAsia" w:ascii="新宋体" w:hAnsi="新宋体" w:eastAsia="新宋体"/>
          <w:b/>
          <w:sz w:val="24"/>
          <w:szCs w:val="28"/>
        </w:rPr>
        <w:t>要取得革命的胜利，必须坚持无产阶级领导权，必须掌握革命武装，进行武装斗争</w:t>
      </w:r>
    </w:p>
    <w:p>
      <w:pPr>
        <w:rPr>
          <w:rFonts w:ascii="新宋体" w:hAnsi="新宋体" w:eastAsia="新宋体"/>
          <w:b/>
          <w:sz w:val="24"/>
          <w:szCs w:val="28"/>
        </w:rPr>
      </w:pPr>
    </w:p>
    <w:p>
      <w:pPr>
        <w:rPr>
          <w:rFonts w:ascii="新宋体" w:hAnsi="新宋体" w:eastAsia="新宋体"/>
          <w:bCs/>
          <w:sz w:val="24"/>
          <w:szCs w:val="28"/>
        </w:rPr>
      </w:pPr>
      <w:r>
        <w:rPr>
          <w:rFonts w:hint="eastAsia" w:ascii="新宋体" w:hAnsi="新宋体" w:eastAsia="新宋体"/>
          <w:bCs/>
          <w:sz w:val="24"/>
          <w:szCs w:val="28"/>
        </w:rPr>
        <w:t>早期马克思主义思想运动的历史特点是什么（p</w:t>
      </w:r>
      <w:r>
        <w:rPr>
          <w:rFonts w:ascii="新宋体" w:hAnsi="新宋体" w:eastAsia="新宋体"/>
          <w:bCs/>
          <w:sz w:val="24"/>
          <w:szCs w:val="28"/>
        </w:rPr>
        <w:t>110-p111</w:t>
      </w:r>
      <w:r>
        <w:rPr>
          <w:rFonts w:hint="eastAsia" w:ascii="新宋体" w:hAnsi="新宋体" w:eastAsia="新宋体"/>
          <w:bCs/>
          <w:sz w:val="24"/>
          <w:szCs w:val="28"/>
        </w:rPr>
        <w:t>）</w:t>
      </w:r>
    </w:p>
    <w:p>
      <w:pPr>
        <w:rPr>
          <w:rFonts w:ascii="新宋体" w:hAnsi="新宋体" w:eastAsia="新宋体"/>
          <w:sz w:val="24"/>
          <w:szCs w:val="28"/>
        </w:rPr>
      </w:pPr>
      <w:r>
        <w:rPr>
          <w:rFonts w:hint="eastAsia" w:ascii="新宋体" w:hAnsi="新宋体" w:eastAsia="新宋体"/>
          <w:b/>
          <w:sz w:val="24"/>
          <w:szCs w:val="28"/>
        </w:rPr>
        <w:t>重视对马克思主义基本理论的学习</w:t>
      </w:r>
      <w:r>
        <w:rPr>
          <w:rFonts w:hint="eastAsia" w:ascii="新宋体" w:hAnsi="新宋体" w:eastAsia="新宋体"/>
          <w:sz w:val="24"/>
          <w:szCs w:val="28"/>
        </w:rPr>
        <w:t>，明确的同第二国际的社会民主主义划清界限——一开始就坚持了马克思主义的革命原则和正确方向；</w:t>
      </w:r>
    </w:p>
    <w:p>
      <w:pPr>
        <w:rPr>
          <w:rFonts w:ascii="新宋体" w:hAnsi="新宋体" w:eastAsia="新宋体"/>
          <w:sz w:val="24"/>
          <w:szCs w:val="28"/>
        </w:rPr>
      </w:pPr>
      <w:r>
        <w:rPr>
          <w:rFonts w:hint="eastAsia" w:ascii="新宋体" w:hAnsi="新宋体" w:eastAsia="新宋体"/>
          <w:b/>
          <w:sz w:val="24"/>
          <w:szCs w:val="28"/>
        </w:rPr>
        <w:t>注意从中国的实际出发，学习、运用马克思主义</w:t>
      </w:r>
      <w:r>
        <w:rPr>
          <w:rFonts w:hint="eastAsia" w:ascii="新宋体" w:hAnsi="新宋体" w:eastAsia="新宋体"/>
          <w:sz w:val="24"/>
          <w:szCs w:val="28"/>
        </w:rPr>
        <w:t>——已经初步形成了马克思主义与中国结合的思想；</w:t>
      </w:r>
    </w:p>
    <w:p>
      <w:pPr>
        <w:rPr>
          <w:rFonts w:ascii="新宋体" w:hAnsi="新宋体" w:eastAsia="新宋体"/>
          <w:sz w:val="24"/>
          <w:szCs w:val="28"/>
        </w:rPr>
      </w:pPr>
      <w:r>
        <w:rPr>
          <w:rFonts w:hint="eastAsia" w:ascii="新宋体" w:hAnsi="新宋体" w:eastAsia="新宋体"/>
          <w:b/>
          <w:sz w:val="24"/>
          <w:szCs w:val="28"/>
        </w:rPr>
        <w:t>开始提出知识分子应当同劳动群众相结合的思想</w:t>
      </w:r>
      <w:r>
        <w:rPr>
          <w:rFonts w:hint="eastAsia" w:ascii="新宋体" w:hAnsi="新宋体" w:eastAsia="新宋体"/>
          <w:sz w:val="24"/>
          <w:szCs w:val="28"/>
        </w:rPr>
        <w:t>.</w:t>
      </w:r>
    </w:p>
    <w:p>
      <w:pPr>
        <w:rPr>
          <w:rFonts w:ascii="新宋体" w:hAnsi="新宋体" w:eastAsia="新宋体"/>
          <w:sz w:val="24"/>
          <w:szCs w:val="28"/>
        </w:rPr>
      </w:pPr>
    </w:p>
    <w:p>
      <w:pPr>
        <w:jc w:val="center"/>
        <w:rPr>
          <w:rFonts w:ascii="华文中宋" w:hAnsi="华文中宋" w:eastAsia="华文中宋"/>
          <w:sz w:val="32"/>
          <w:szCs w:val="21"/>
        </w:rPr>
      </w:pPr>
    </w:p>
    <w:p>
      <w:pPr>
        <w:jc w:val="center"/>
        <w:rPr>
          <w:rFonts w:ascii="华文中宋" w:hAnsi="华文中宋" w:eastAsia="华文中宋"/>
          <w:sz w:val="32"/>
          <w:szCs w:val="21"/>
        </w:rPr>
      </w:pPr>
      <w:r>
        <w:rPr>
          <w:rFonts w:hint="eastAsia" w:ascii="华文中宋" w:hAnsi="华文中宋" w:eastAsia="华文中宋"/>
          <w:sz w:val="32"/>
          <w:szCs w:val="21"/>
        </w:rPr>
        <w:t>第五章</w:t>
      </w: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129-p130)</w:t>
      </w:r>
    </w:p>
    <w:p>
      <w:pPr>
        <w:rPr>
          <w:rFonts w:ascii="新宋体" w:hAnsi="新宋体" w:eastAsia="新宋体"/>
          <w:sz w:val="24"/>
          <w:szCs w:val="28"/>
        </w:rPr>
      </w:pPr>
      <w:r>
        <w:rPr>
          <w:rFonts w:hint="eastAsia" w:ascii="新宋体" w:hAnsi="新宋体" w:eastAsia="新宋体"/>
          <w:sz w:val="24"/>
          <w:szCs w:val="28"/>
        </w:rPr>
        <w:t>张学良东北易帜时间：1928年</w:t>
      </w:r>
    </w:p>
    <w:p>
      <w:pPr>
        <w:rPr>
          <w:rFonts w:ascii="新宋体" w:hAnsi="新宋体" w:eastAsia="新宋体"/>
          <w:sz w:val="24"/>
          <w:szCs w:val="28"/>
        </w:rPr>
      </w:pPr>
      <w:r>
        <w:rPr>
          <w:rFonts w:hint="eastAsia" w:ascii="新宋体" w:hAnsi="新宋体" w:eastAsia="新宋体"/>
          <w:sz w:val="24"/>
          <w:szCs w:val="28"/>
        </w:rPr>
        <w:t>意义：维护了国家统一和民族尊严;</w:t>
      </w:r>
    </w:p>
    <w:p>
      <w:pPr>
        <w:rPr>
          <w:rFonts w:ascii="新宋体" w:hAnsi="新宋体" w:eastAsia="新宋体"/>
          <w:sz w:val="24"/>
          <w:szCs w:val="28"/>
        </w:rPr>
      </w:pPr>
      <w:r>
        <w:rPr>
          <w:rFonts w:hint="eastAsia" w:ascii="新宋体" w:hAnsi="新宋体" w:eastAsia="新宋体"/>
          <w:sz w:val="24"/>
          <w:szCs w:val="28"/>
        </w:rPr>
        <w:t>挫败了日本帝国主义攫取中国东北的阴谋。</w:t>
      </w:r>
    </w:p>
    <w:p>
      <w:pPr>
        <w:rPr>
          <w:rFonts w:ascii="新宋体" w:hAnsi="新宋体" w:eastAsia="新宋体"/>
          <w:sz w:val="24"/>
          <w:szCs w:val="28"/>
        </w:rPr>
      </w:pPr>
      <w:r>
        <w:rPr>
          <w:rFonts w:hint="eastAsia" w:ascii="新宋体" w:hAnsi="新宋体" w:eastAsia="新宋体"/>
          <w:sz w:val="24"/>
          <w:szCs w:val="28"/>
        </w:rPr>
        <w:t>国民政府在全国范围内建立了自己的统治。</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《训政纲领》 1928</w:t>
      </w:r>
      <w:r>
        <w:rPr>
          <w:rFonts w:ascii="新宋体" w:hAnsi="新宋体" w:eastAsia="新宋体"/>
          <w:sz w:val="24"/>
          <w:szCs w:val="28"/>
        </w:rPr>
        <w:t xml:space="preserve"> </w:t>
      </w:r>
      <w:r>
        <w:rPr>
          <w:rFonts w:hint="eastAsia" w:ascii="新宋体" w:hAnsi="新宋体" w:eastAsia="新宋体"/>
          <w:sz w:val="24"/>
          <w:szCs w:val="28"/>
        </w:rPr>
        <w:t>废除议会制度</w:t>
      </w:r>
    </w:p>
    <w:p>
      <w:pPr>
        <w:rPr>
          <w:rFonts w:ascii="新宋体" w:hAnsi="新宋体" w:eastAsia="新宋体"/>
          <w:sz w:val="24"/>
          <w:szCs w:val="28"/>
        </w:rPr>
      </w:pPr>
    </w:p>
    <w:p>
      <w:pPr>
        <w:ind w:left="3132" w:hanging="3132" w:hangingChars="1300"/>
        <w:rPr>
          <w:rFonts w:ascii="宋体" w:hAnsi="宋体"/>
          <w:b/>
          <w:sz w:val="24"/>
          <w:szCs w:val="21"/>
        </w:rPr>
      </w:pPr>
      <w:r>
        <w:rPr>
          <w:rFonts w:hint="eastAsia" w:ascii="宋体" w:hAnsi="宋体"/>
          <w:b/>
          <w:sz w:val="24"/>
          <w:szCs w:val="21"/>
        </w:rPr>
        <w:t>中共三大起义(</w:t>
      </w:r>
      <w:r>
        <w:rPr>
          <w:rFonts w:ascii="宋体" w:hAnsi="宋体"/>
          <w:b/>
          <w:sz w:val="24"/>
          <w:szCs w:val="21"/>
        </w:rPr>
        <w:t>p133-p134)</w:t>
      </w:r>
      <w:r>
        <w:rPr>
          <w:rFonts w:hint="eastAsia" w:ascii="宋体" w:hAnsi="宋体"/>
          <w:b/>
          <w:sz w:val="24"/>
          <w:szCs w:val="21"/>
        </w:rPr>
        <w:t>：</w:t>
      </w:r>
    </w:p>
    <w:tbl>
      <w:tblPr>
        <w:tblStyle w:val="8"/>
        <w:tblW w:w="986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134"/>
        <w:gridCol w:w="1276"/>
        <w:gridCol w:w="1843"/>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276" w:type="dxa"/>
          </w:tcPr>
          <w:p>
            <w:pPr>
              <w:rPr>
                <w:rFonts w:ascii="楷体" w:hAnsi="楷体" w:eastAsia="楷体"/>
                <w:szCs w:val="21"/>
              </w:rPr>
            </w:pPr>
            <w:r>
              <w:rPr>
                <w:rFonts w:hint="eastAsia" w:ascii="楷体" w:hAnsi="楷体" w:eastAsia="楷体"/>
                <w:szCs w:val="21"/>
              </w:rPr>
              <w:t>南昌起义</w:t>
            </w:r>
          </w:p>
        </w:tc>
        <w:tc>
          <w:tcPr>
            <w:tcW w:w="1134" w:type="dxa"/>
          </w:tcPr>
          <w:p>
            <w:pPr>
              <w:rPr>
                <w:rFonts w:ascii="楷体" w:hAnsi="楷体" w:eastAsia="楷体"/>
                <w:szCs w:val="21"/>
              </w:rPr>
            </w:pPr>
            <w:r>
              <w:rPr>
                <w:rFonts w:hint="eastAsia" w:ascii="楷体" w:hAnsi="楷体" w:eastAsia="楷体"/>
                <w:szCs w:val="21"/>
              </w:rPr>
              <w:t>1927年8月1日</w:t>
            </w:r>
          </w:p>
        </w:tc>
        <w:tc>
          <w:tcPr>
            <w:tcW w:w="1276" w:type="dxa"/>
          </w:tcPr>
          <w:p>
            <w:pPr>
              <w:rPr>
                <w:rFonts w:ascii="楷体" w:hAnsi="楷体" w:eastAsia="楷体"/>
                <w:szCs w:val="21"/>
              </w:rPr>
            </w:pPr>
            <w:r>
              <w:rPr>
                <w:rFonts w:hint="eastAsia" w:ascii="楷体" w:hAnsi="楷体" w:eastAsia="楷体"/>
                <w:szCs w:val="21"/>
              </w:rPr>
              <w:t>南昌</w:t>
            </w:r>
          </w:p>
        </w:tc>
        <w:tc>
          <w:tcPr>
            <w:tcW w:w="1843" w:type="dxa"/>
          </w:tcPr>
          <w:p>
            <w:pPr>
              <w:rPr>
                <w:rFonts w:ascii="楷体" w:hAnsi="楷体" w:eastAsia="楷体"/>
                <w:szCs w:val="21"/>
              </w:rPr>
            </w:pPr>
            <w:r>
              <w:rPr>
                <w:rFonts w:hint="eastAsia" w:ascii="楷体" w:hAnsi="楷体" w:eastAsia="楷体"/>
                <w:szCs w:val="21"/>
              </w:rPr>
              <w:t>周恩来、贺龙、叶挺、刘伯承等</w:t>
            </w:r>
          </w:p>
        </w:tc>
        <w:tc>
          <w:tcPr>
            <w:tcW w:w="4332" w:type="dxa"/>
          </w:tcPr>
          <w:p>
            <w:pPr>
              <w:pStyle w:val="11"/>
              <w:numPr>
                <w:ilvl w:val="0"/>
                <w:numId w:val="2"/>
              </w:numPr>
              <w:ind w:firstLineChars="0"/>
              <w:rPr>
                <w:rFonts w:ascii="楷体" w:hAnsi="楷体" w:eastAsia="楷体"/>
                <w:szCs w:val="21"/>
              </w:rPr>
            </w:pPr>
            <w:r>
              <w:rPr>
                <w:rFonts w:hint="eastAsia" w:ascii="楷体" w:hAnsi="楷体" w:eastAsia="楷体"/>
                <w:b/>
                <w:szCs w:val="21"/>
              </w:rPr>
              <w:t>打响武装反抗国民党反动统治的第一枪</w:t>
            </w:r>
            <w:r>
              <w:rPr>
                <w:rFonts w:hint="eastAsia" w:ascii="楷体" w:hAnsi="楷体" w:eastAsia="楷体"/>
                <w:szCs w:val="21"/>
              </w:rPr>
              <w:t>；</w:t>
            </w:r>
          </w:p>
          <w:p>
            <w:pPr>
              <w:pStyle w:val="11"/>
              <w:numPr>
                <w:ilvl w:val="0"/>
                <w:numId w:val="2"/>
              </w:numPr>
              <w:ind w:firstLineChars="0"/>
              <w:rPr>
                <w:rFonts w:ascii="楷体" w:hAnsi="楷体" w:eastAsia="楷体"/>
                <w:szCs w:val="21"/>
              </w:rPr>
            </w:pPr>
            <w:r>
              <w:rPr>
                <w:rFonts w:hint="eastAsia" w:ascii="楷体" w:hAnsi="楷体" w:eastAsia="楷体"/>
                <w:szCs w:val="21"/>
              </w:rPr>
              <w:t>中国共产党独立领导革命战争、创建人民军队和武装夺取政权的开端。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276" w:type="dxa"/>
          </w:tcPr>
          <w:p>
            <w:pPr>
              <w:rPr>
                <w:rFonts w:ascii="楷体" w:hAnsi="楷体" w:eastAsia="楷体"/>
                <w:szCs w:val="21"/>
              </w:rPr>
            </w:pPr>
            <w:r>
              <w:rPr>
                <w:rFonts w:hint="eastAsia" w:ascii="楷体" w:hAnsi="楷体" w:eastAsia="楷体"/>
                <w:szCs w:val="21"/>
              </w:rPr>
              <w:t>秋收起义</w:t>
            </w:r>
          </w:p>
        </w:tc>
        <w:tc>
          <w:tcPr>
            <w:tcW w:w="1134" w:type="dxa"/>
          </w:tcPr>
          <w:p>
            <w:pPr>
              <w:rPr>
                <w:rFonts w:ascii="楷体" w:hAnsi="楷体" w:eastAsia="楷体"/>
                <w:szCs w:val="21"/>
              </w:rPr>
            </w:pPr>
            <w:r>
              <w:rPr>
                <w:rFonts w:hint="eastAsia" w:ascii="楷体" w:hAnsi="楷体" w:eastAsia="楷体"/>
                <w:szCs w:val="21"/>
              </w:rPr>
              <w:t>1927年9月9日</w:t>
            </w:r>
          </w:p>
        </w:tc>
        <w:tc>
          <w:tcPr>
            <w:tcW w:w="1276" w:type="dxa"/>
          </w:tcPr>
          <w:p>
            <w:pPr>
              <w:rPr>
                <w:rFonts w:ascii="楷体" w:hAnsi="楷体" w:eastAsia="楷体"/>
                <w:szCs w:val="21"/>
              </w:rPr>
            </w:pPr>
            <w:r>
              <w:rPr>
                <w:rFonts w:hint="eastAsia" w:ascii="楷体" w:hAnsi="楷体" w:eastAsia="楷体"/>
                <w:szCs w:val="21"/>
              </w:rPr>
              <w:t>湘赣边境</w:t>
            </w:r>
          </w:p>
        </w:tc>
        <w:tc>
          <w:tcPr>
            <w:tcW w:w="1843" w:type="dxa"/>
          </w:tcPr>
          <w:p>
            <w:pPr>
              <w:rPr>
                <w:rFonts w:ascii="楷体" w:hAnsi="楷体" w:eastAsia="楷体"/>
                <w:szCs w:val="21"/>
              </w:rPr>
            </w:pPr>
            <w:r>
              <w:rPr>
                <w:rFonts w:hint="eastAsia" w:ascii="楷体" w:hAnsi="楷体" w:eastAsia="楷体"/>
                <w:szCs w:val="21"/>
              </w:rPr>
              <w:t>毛泽东</w:t>
            </w:r>
          </w:p>
        </w:tc>
        <w:tc>
          <w:tcPr>
            <w:tcW w:w="4332" w:type="dxa"/>
          </w:tcPr>
          <w:p>
            <w:pPr>
              <w:pStyle w:val="11"/>
              <w:numPr>
                <w:ilvl w:val="0"/>
                <w:numId w:val="3"/>
              </w:numPr>
              <w:ind w:firstLineChars="0"/>
              <w:rPr>
                <w:rFonts w:ascii="楷体" w:hAnsi="楷体" w:eastAsia="楷体"/>
                <w:szCs w:val="21"/>
              </w:rPr>
            </w:pPr>
            <w:r>
              <w:rPr>
                <w:rFonts w:hint="eastAsia" w:ascii="楷体" w:hAnsi="楷体" w:eastAsia="楷体"/>
                <w:szCs w:val="21"/>
              </w:rPr>
              <w:t>公开打出“工农革命军”旗帜；</w:t>
            </w:r>
          </w:p>
          <w:p>
            <w:pPr>
              <w:pStyle w:val="11"/>
              <w:numPr>
                <w:ilvl w:val="0"/>
                <w:numId w:val="3"/>
              </w:numPr>
              <w:ind w:firstLineChars="0"/>
              <w:rPr>
                <w:rFonts w:ascii="楷体" w:hAnsi="楷体" w:eastAsia="楷体"/>
                <w:b/>
                <w:szCs w:val="21"/>
              </w:rPr>
            </w:pPr>
            <w:r>
              <w:rPr>
                <w:rFonts w:hint="eastAsia" w:ascii="楷体" w:hAnsi="楷体" w:eastAsia="楷体"/>
                <w:b/>
                <w:szCs w:val="21"/>
              </w:rPr>
              <w:t>开始了创建井冈山农村革命根据地的斗争。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trPr>
        <w:tc>
          <w:tcPr>
            <w:tcW w:w="1276" w:type="dxa"/>
          </w:tcPr>
          <w:p>
            <w:pPr>
              <w:rPr>
                <w:rFonts w:ascii="楷体" w:hAnsi="楷体" w:eastAsia="楷体"/>
                <w:szCs w:val="21"/>
              </w:rPr>
            </w:pPr>
            <w:r>
              <w:rPr>
                <w:rFonts w:hint="eastAsia" w:ascii="楷体" w:hAnsi="楷体" w:eastAsia="楷体"/>
                <w:szCs w:val="21"/>
              </w:rPr>
              <w:t>广州起义</w:t>
            </w:r>
          </w:p>
        </w:tc>
        <w:tc>
          <w:tcPr>
            <w:tcW w:w="1134" w:type="dxa"/>
          </w:tcPr>
          <w:p>
            <w:pPr>
              <w:rPr>
                <w:rFonts w:ascii="楷体" w:hAnsi="楷体" w:eastAsia="楷体"/>
                <w:szCs w:val="21"/>
              </w:rPr>
            </w:pPr>
            <w:r>
              <w:rPr>
                <w:rFonts w:hint="eastAsia" w:ascii="楷体" w:hAnsi="楷体" w:eastAsia="楷体"/>
                <w:szCs w:val="21"/>
              </w:rPr>
              <w:t>1927年12月11日</w:t>
            </w:r>
          </w:p>
        </w:tc>
        <w:tc>
          <w:tcPr>
            <w:tcW w:w="1276" w:type="dxa"/>
          </w:tcPr>
          <w:p>
            <w:pPr>
              <w:rPr>
                <w:rFonts w:ascii="楷体" w:hAnsi="楷体" w:eastAsia="楷体"/>
                <w:szCs w:val="21"/>
              </w:rPr>
            </w:pPr>
            <w:r>
              <w:rPr>
                <w:rFonts w:hint="eastAsia" w:ascii="楷体" w:hAnsi="楷体" w:eastAsia="楷体"/>
                <w:szCs w:val="21"/>
              </w:rPr>
              <w:t>广州</w:t>
            </w:r>
          </w:p>
        </w:tc>
        <w:tc>
          <w:tcPr>
            <w:tcW w:w="1843" w:type="dxa"/>
          </w:tcPr>
          <w:p>
            <w:pPr>
              <w:rPr>
                <w:rFonts w:ascii="楷体" w:hAnsi="楷体" w:eastAsia="楷体"/>
                <w:szCs w:val="21"/>
              </w:rPr>
            </w:pPr>
            <w:r>
              <w:rPr>
                <w:rFonts w:hint="eastAsia" w:ascii="楷体" w:hAnsi="楷体" w:eastAsia="楷体"/>
                <w:szCs w:val="21"/>
              </w:rPr>
              <w:t>张太雷、叶挺、叶剑英</w:t>
            </w:r>
          </w:p>
        </w:tc>
        <w:tc>
          <w:tcPr>
            <w:tcW w:w="4332" w:type="dxa"/>
          </w:tcPr>
          <w:p>
            <w:pPr>
              <w:rPr>
                <w:rFonts w:ascii="楷体" w:hAnsi="楷体" w:eastAsia="楷体"/>
                <w:szCs w:val="21"/>
              </w:rPr>
            </w:pPr>
            <w:r>
              <w:rPr>
                <w:rFonts w:hint="eastAsia" w:ascii="楷体" w:hAnsi="楷体" w:eastAsia="楷体"/>
                <w:szCs w:val="21"/>
              </w:rPr>
              <w:t>1、对国民党的屠杀政策的又一次英勇反击。</w:t>
            </w:r>
          </w:p>
        </w:tc>
      </w:tr>
    </w:tbl>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毛泽东著作（p</w:t>
      </w:r>
      <w:r>
        <w:rPr>
          <w:rFonts w:ascii="新宋体" w:hAnsi="新宋体" w:eastAsia="新宋体"/>
          <w:sz w:val="24"/>
          <w:szCs w:val="28"/>
        </w:rPr>
        <w:t>135-p136</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《中国的红色政权为什么能够存在》《井冈山的斗争》</w:t>
      </w:r>
      <w:r>
        <w:rPr>
          <w:rFonts w:hint="eastAsia" w:ascii="新宋体" w:hAnsi="新宋体" w:eastAsia="新宋体"/>
          <w:b/>
          <w:sz w:val="24"/>
          <w:szCs w:val="28"/>
        </w:rPr>
        <w:t>（工农武装）</w:t>
      </w:r>
    </w:p>
    <w:p>
      <w:pPr>
        <w:rPr>
          <w:rFonts w:ascii="新宋体" w:hAnsi="新宋体" w:eastAsia="新宋体"/>
          <w:sz w:val="24"/>
          <w:szCs w:val="28"/>
        </w:rPr>
      </w:pPr>
      <w:r>
        <w:rPr>
          <w:rFonts w:hint="eastAsia" w:ascii="新宋体" w:hAnsi="新宋体" w:eastAsia="新宋体"/>
          <w:sz w:val="24"/>
          <w:szCs w:val="28"/>
        </w:rPr>
        <w:t>《星星之火，可以燎原》</w:t>
      </w:r>
      <w:r>
        <w:rPr>
          <w:rFonts w:hint="eastAsia" w:ascii="新宋体" w:hAnsi="新宋体" w:eastAsia="新宋体"/>
          <w:b/>
          <w:sz w:val="24"/>
          <w:szCs w:val="28"/>
        </w:rPr>
        <w:t>（农村包围城市）</w:t>
      </w:r>
    </w:p>
    <w:p>
      <w:pPr>
        <w:rPr>
          <w:rFonts w:ascii="新宋体" w:hAnsi="新宋体" w:eastAsia="新宋体"/>
          <w:sz w:val="24"/>
          <w:szCs w:val="28"/>
        </w:rPr>
      </w:pPr>
      <w:r>
        <w:rPr>
          <w:rFonts w:hint="eastAsia" w:ascii="新宋体" w:hAnsi="新宋体" w:eastAsia="新宋体"/>
          <w:sz w:val="24"/>
          <w:szCs w:val="28"/>
        </w:rPr>
        <w:t>《反对本本主义》</w:t>
      </w:r>
      <w:r>
        <w:rPr>
          <w:rFonts w:hint="eastAsia" w:ascii="新宋体" w:hAnsi="新宋体" w:eastAsia="新宋体"/>
          <w:b/>
          <w:sz w:val="24"/>
          <w:szCs w:val="28"/>
        </w:rPr>
        <w:t>（没有调查没有发言权）</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八七会议（p</w:t>
      </w:r>
      <w:r>
        <w:rPr>
          <w:rFonts w:ascii="新宋体" w:hAnsi="新宋体" w:eastAsia="新宋体"/>
          <w:sz w:val="24"/>
          <w:szCs w:val="28"/>
        </w:rPr>
        <w:t>133</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时间地点：1927年汉口</w:t>
      </w:r>
    </w:p>
    <w:p>
      <w:pPr>
        <w:rPr>
          <w:rFonts w:ascii="新宋体" w:hAnsi="新宋体" w:eastAsia="新宋体"/>
          <w:b/>
          <w:sz w:val="24"/>
          <w:szCs w:val="28"/>
        </w:rPr>
      </w:pPr>
      <w:r>
        <w:rPr>
          <w:rFonts w:hint="eastAsia" w:ascii="新宋体" w:hAnsi="新宋体" w:eastAsia="新宋体"/>
          <w:sz w:val="24"/>
          <w:szCs w:val="28"/>
        </w:rPr>
        <w:t>内容：</w:t>
      </w:r>
      <w:r>
        <w:rPr>
          <w:rFonts w:hint="eastAsia" w:ascii="新宋体" w:hAnsi="新宋体" w:eastAsia="新宋体"/>
          <w:b/>
          <w:sz w:val="24"/>
          <w:szCs w:val="28"/>
        </w:rPr>
        <w:t>1、彻底清算大革命后期右倾机会主义错误；</w:t>
      </w:r>
    </w:p>
    <w:p>
      <w:pPr>
        <w:rPr>
          <w:rFonts w:ascii="新宋体" w:hAnsi="新宋体" w:eastAsia="新宋体"/>
          <w:b/>
          <w:sz w:val="24"/>
          <w:szCs w:val="28"/>
        </w:rPr>
      </w:pPr>
      <w:r>
        <w:rPr>
          <w:rFonts w:hint="eastAsia" w:ascii="新宋体" w:hAnsi="新宋体" w:eastAsia="新宋体"/>
          <w:b/>
          <w:sz w:val="24"/>
          <w:szCs w:val="28"/>
        </w:rPr>
        <w:t xml:space="preserve">      2、确定了土地改革和武装反抗国民党反动统治的总方针；</w:t>
      </w:r>
    </w:p>
    <w:p>
      <w:pPr>
        <w:rPr>
          <w:rFonts w:ascii="新宋体" w:hAnsi="新宋体" w:eastAsia="新宋体"/>
          <w:b/>
          <w:sz w:val="24"/>
          <w:szCs w:val="28"/>
        </w:rPr>
      </w:pPr>
      <w:r>
        <w:rPr>
          <w:rFonts w:hint="eastAsia" w:ascii="新宋体" w:hAnsi="新宋体" w:eastAsia="新宋体"/>
          <w:b/>
          <w:sz w:val="24"/>
          <w:szCs w:val="28"/>
        </w:rPr>
        <w:t xml:space="preserve">      3、选出了以翟秋白为首的中央临时政治局；</w:t>
      </w:r>
    </w:p>
    <w:p>
      <w:pPr>
        <w:rPr>
          <w:rFonts w:ascii="新宋体" w:hAnsi="新宋体" w:eastAsia="新宋体"/>
          <w:sz w:val="24"/>
          <w:szCs w:val="28"/>
        </w:rPr>
      </w:pPr>
      <w:r>
        <w:rPr>
          <w:rFonts w:hint="eastAsia" w:ascii="新宋体" w:hAnsi="新宋体" w:eastAsia="新宋体"/>
          <w:b/>
          <w:sz w:val="24"/>
          <w:szCs w:val="28"/>
        </w:rPr>
        <w:t xml:space="preserve">      4、毛泽东强调了“枪杆子里出政权”。</w:t>
      </w:r>
    </w:p>
    <w:p>
      <w:pPr>
        <w:rPr>
          <w:rFonts w:ascii="新宋体" w:hAnsi="新宋体" w:eastAsia="新宋体"/>
          <w:sz w:val="24"/>
          <w:szCs w:val="28"/>
        </w:rPr>
      </w:pPr>
      <w:r>
        <w:rPr>
          <w:rFonts w:hint="eastAsia" w:ascii="新宋体" w:hAnsi="新宋体" w:eastAsia="新宋体"/>
          <w:sz w:val="24"/>
          <w:szCs w:val="28"/>
        </w:rPr>
        <w:t>影响：使中国共产党在政治上大大前进了一步，开始了 从大革命失败到土地革命战争兴起的转折。</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苏区革命根据地名称（P</w:t>
      </w:r>
      <w:r>
        <w:rPr>
          <w:rFonts w:ascii="新宋体" w:hAnsi="新宋体" w:eastAsia="新宋体"/>
          <w:sz w:val="24"/>
          <w:szCs w:val="28"/>
        </w:rPr>
        <w:t>137</w:t>
      </w:r>
      <w:r>
        <w:rPr>
          <w:rFonts w:hint="eastAsia" w:ascii="新宋体" w:hAnsi="新宋体" w:eastAsia="新宋体"/>
          <w:sz w:val="24"/>
          <w:szCs w:val="28"/>
        </w:rPr>
        <w:t>自查）</w:t>
      </w:r>
    </w:p>
    <w:p>
      <w:pPr>
        <w:rPr>
          <w:rFonts w:ascii="新宋体" w:hAnsi="新宋体" w:eastAsia="新宋体"/>
          <w:sz w:val="24"/>
          <w:szCs w:val="28"/>
        </w:rPr>
      </w:pPr>
      <w:r>
        <w:rPr>
          <w:rFonts w:hint="eastAsia" w:ascii="新宋体" w:hAnsi="新宋体" w:eastAsia="新宋体"/>
          <w:sz w:val="24"/>
          <w:szCs w:val="28"/>
        </w:rPr>
        <w:t>古田会议 1929</w:t>
      </w:r>
      <w:r>
        <w:rPr>
          <w:rFonts w:ascii="新宋体" w:hAnsi="新宋体" w:eastAsia="新宋体"/>
          <w:sz w:val="24"/>
          <w:szCs w:val="28"/>
        </w:rPr>
        <w:t xml:space="preserve"> </w:t>
      </w:r>
      <w:r>
        <w:rPr>
          <w:rFonts w:hint="eastAsia" w:ascii="新宋体" w:hAnsi="新宋体" w:eastAsia="新宋体"/>
          <w:sz w:val="24"/>
          <w:szCs w:val="28"/>
        </w:rPr>
        <w:t>确定了思想建党政治建军原则。</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土地革命中的阶级路线和纲领（p</w:t>
      </w:r>
      <w:r>
        <w:rPr>
          <w:rFonts w:ascii="新宋体" w:hAnsi="新宋体" w:eastAsia="新宋体"/>
          <w:sz w:val="24"/>
          <w:szCs w:val="28"/>
        </w:rPr>
        <w:t>138-p139</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highlight w:val="yellow"/>
        </w:rPr>
        <w:t>依靠贫农、雇农，联合中农，限制富农，保护中小工商业者，消灭地主阶级；</w:t>
      </w:r>
    </w:p>
    <w:p>
      <w:pPr>
        <w:rPr>
          <w:rFonts w:ascii="新宋体" w:hAnsi="新宋体" w:eastAsia="新宋体"/>
          <w:sz w:val="24"/>
          <w:szCs w:val="28"/>
        </w:rPr>
      </w:pPr>
      <w:r>
        <w:rPr>
          <w:rFonts w:hint="eastAsia" w:ascii="新宋体" w:hAnsi="新宋体" w:eastAsia="新宋体"/>
          <w:sz w:val="24"/>
          <w:szCs w:val="28"/>
        </w:rPr>
        <w:t>以乡为单位，按人口平分土地，在原耕地的基础上，实行多退少补。</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中华苏维埃共和国(</w:t>
      </w:r>
      <w:r>
        <w:rPr>
          <w:rFonts w:ascii="新宋体" w:hAnsi="新宋体" w:eastAsia="新宋体"/>
          <w:sz w:val="24"/>
          <w:szCs w:val="28"/>
        </w:rPr>
        <w:t>p139)</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宪法：《中华苏维埃共和国宪法大纲》</w:t>
      </w:r>
    </w:p>
    <w:p>
      <w:pPr>
        <w:rPr>
          <w:rFonts w:ascii="新宋体" w:hAnsi="新宋体" w:eastAsia="新宋体"/>
          <w:sz w:val="24"/>
          <w:szCs w:val="28"/>
        </w:rPr>
      </w:pPr>
      <w:r>
        <w:rPr>
          <w:rFonts w:hint="eastAsia" w:ascii="新宋体" w:hAnsi="新宋体" w:eastAsia="新宋体"/>
          <w:sz w:val="24"/>
          <w:szCs w:val="28"/>
        </w:rPr>
        <w:t>主席：毛泽东</w:t>
      </w:r>
    </w:p>
    <w:p>
      <w:pPr>
        <w:rPr>
          <w:rFonts w:ascii="新宋体" w:hAnsi="新宋体" w:eastAsia="新宋体"/>
          <w:sz w:val="24"/>
          <w:szCs w:val="28"/>
        </w:rPr>
      </w:pPr>
      <w:r>
        <w:rPr>
          <w:rFonts w:hint="eastAsia" w:ascii="新宋体" w:hAnsi="新宋体" w:eastAsia="新宋体"/>
          <w:sz w:val="24"/>
          <w:szCs w:val="28"/>
        </w:rPr>
        <w:t>制度：</w:t>
      </w:r>
      <w:r>
        <w:rPr>
          <w:rFonts w:hint="eastAsia" w:ascii="新宋体" w:hAnsi="新宋体" w:eastAsia="新宋体"/>
          <w:sz w:val="24"/>
          <w:szCs w:val="28"/>
          <w:highlight w:val="yellow"/>
        </w:rPr>
        <w:t>工农兵代表大会制</w:t>
      </w:r>
    </w:p>
    <w:p>
      <w:pPr>
        <w:rPr>
          <w:rFonts w:ascii="新宋体" w:hAnsi="新宋体" w:eastAsia="新宋体"/>
          <w:sz w:val="24"/>
          <w:szCs w:val="28"/>
        </w:rPr>
      </w:pPr>
    </w:p>
    <w:p>
      <w:pPr>
        <w:rPr>
          <w:rFonts w:ascii="新宋体" w:hAnsi="新宋体" w:eastAsia="新宋体"/>
          <w:bCs/>
          <w:sz w:val="24"/>
          <w:szCs w:val="28"/>
        </w:rPr>
      </w:pPr>
      <w:r>
        <w:rPr>
          <w:rFonts w:hint="eastAsia" w:ascii="新宋体" w:hAnsi="新宋体" w:eastAsia="新宋体"/>
          <w:bCs/>
          <w:sz w:val="24"/>
          <w:szCs w:val="28"/>
        </w:rPr>
        <w:t>毛泽东《论反对日本帝国主义的策略》、《中国革命战争的战略问题》、《实践论》、《矛盾论》的时间内容。（p</w:t>
      </w:r>
      <w:r>
        <w:rPr>
          <w:rFonts w:ascii="新宋体" w:hAnsi="新宋体" w:eastAsia="新宋体"/>
          <w:bCs/>
          <w:sz w:val="24"/>
          <w:szCs w:val="28"/>
        </w:rPr>
        <w:t>146</w:t>
      </w:r>
      <w:r>
        <w:rPr>
          <w:rFonts w:hint="eastAsia" w:ascii="新宋体" w:hAnsi="新宋体" w:eastAsia="新宋体"/>
          <w:bCs/>
          <w:sz w:val="24"/>
          <w:szCs w:val="28"/>
        </w:rPr>
        <w:t>自查）</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遵义会议（p</w:t>
      </w:r>
      <w:r>
        <w:rPr>
          <w:rFonts w:ascii="新宋体" w:hAnsi="新宋体" w:eastAsia="新宋体"/>
          <w:sz w:val="24"/>
          <w:szCs w:val="28"/>
        </w:rPr>
        <w:t>142-p144</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时间：1935年</w:t>
      </w:r>
    </w:p>
    <w:p>
      <w:pPr>
        <w:rPr>
          <w:rFonts w:ascii="新宋体" w:hAnsi="新宋体" w:eastAsia="新宋体"/>
          <w:sz w:val="24"/>
          <w:szCs w:val="28"/>
        </w:rPr>
      </w:pPr>
      <w:r>
        <w:rPr>
          <w:rFonts w:ascii="新宋体" w:hAnsi="新宋体" w:eastAsia="新宋体"/>
          <w:sz w:val="24"/>
          <w:szCs w:val="28"/>
        </w:rPr>
        <w:t>内容：</w:t>
      </w:r>
    </w:p>
    <w:p>
      <w:pPr>
        <w:rPr>
          <w:rFonts w:ascii="新宋体" w:hAnsi="新宋体" w:eastAsia="新宋体"/>
          <w:sz w:val="24"/>
          <w:szCs w:val="28"/>
        </w:rPr>
      </w:pPr>
      <w:r>
        <w:rPr>
          <w:rFonts w:ascii="新宋体" w:hAnsi="新宋体" w:eastAsia="新宋体"/>
          <w:sz w:val="24"/>
          <w:szCs w:val="28"/>
        </w:rPr>
        <w:t>（1）遵义会议通过了《中央关于反对敌人五次“围剿”的总决议》，指出第五次反“围剿”失败的主要原因是博古和李德在军事指挥上犯了一系列严重错误。会议</w:t>
      </w:r>
      <w:r>
        <w:rPr>
          <w:rFonts w:ascii="新宋体" w:hAnsi="新宋体" w:eastAsia="新宋体"/>
          <w:b/>
          <w:sz w:val="24"/>
          <w:szCs w:val="28"/>
        </w:rPr>
        <w:t>肯定了毛泽东关于红军作战的基本原则</w:t>
      </w:r>
      <w:r>
        <w:rPr>
          <w:rFonts w:ascii="新宋体" w:hAnsi="新宋体" w:eastAsia="新宋体"/>
          <w:sz w:val="24"/>
          <w:szCs w:val="28"/>
        </w:rPr>
        <w:t>。</w:t>
      </w:r>
      <w:r>
        <w:rPr>
          <w:rFonts w:ascii="新宋体" w:hAnsi="新宋体" w:eastAsia="新宋体"/>
          <w:sz w:val="24"/>
          <w:szCs w:val="28"/>
        </w:rPr>
        <w:br w:type="textWrapping"/>
      </w:r>
      <w:r>
        <w:rPr>
          <w:rFonts w:ascii="新宋体" w:hAnsi="新宋体" w:eastAsia="新宋体"/>
          <w:sz w:val="24"/>
          <w:szCs w:val="28"/>
        </w:rPr>
        <w:t>（2）对中共中央和红军领导进行改组，</w:t>
      </w:r>
      <w:r>
        <w:rPr>
          <w:rFonts w:ascii="新宋体" w:hAnsi="新宋体" w:eastAsia="新宋体"/>
          <w:b/>
          <w:sz w:val="24"/>
          <w:szCs w:val="28"/>
        </w:rPr>
        <w:t>推选毛泽东为中央政治局常委</w:t>
      </w:r>
      <w:r>
        <w:rPr>
          <w:rFonts w:ascii="新宋体" w:hAnsi="新宋体" w:eastAsia="新宋体"/>
          <w:sz w:val="24"/>
          <w:szCs w:val="28"/>
        </w:rPr>
        <w:t>。</w:t>
      </w:r>
      <w:r>
        <w:rPr>
          <w:rFonts w:ascii="新宋体" w:hAnsi="新宋体" w:eastAsia="新宋体"/>
          <w:sz w:val="24"/>
          <w:szCs w:val="28"/>
        </w:rPr>
        <w:br w:type="textWrapping"/>
      </w:r>
      <w:r>
        <w:rPr>
          <w:rFonts w:ascii="新宋体" w:hAnsi="新宋体" w:eastAsia="新宋体"/>
          <w:sz w:val="24"/>
          <w:szCs w:val="28"/>
        </w:rPr>
        <w:t>（3）取消博古、李德的最高军事指挥权，决定仍由中央军委主要负责人周恩来、朱德指挥军事。随后，中央政治局常委进行分工，由张闻天代替博古负总责，毛泽东、周恩来负责军事。</w:t>
      </w:r>
    </w:p>
    <w:p>
      <w:pPr>
        <w:rPr>
          <w:rFonts w:ascii="新宋体" w:hAnsi="新宋体" w:eastAsia="新宋体"/>
          <w:sz w:val="24"/>
          <w:szCs w:val="28"/>
        </w:rPr>
      </w:pPr>
      <w:r>
        <w:rPr>
          <w:rFonts w:hint="eastAsia" w:ascii="新宋体" w:hAnsi="新宋体" w:eastAsia="新宋体"/>
          <w:sz w:val="24"/>
          <w:szCs w:val="28"/>
        </w:rPr>
        <w:t>意义：确立了全党的指导思想：</w:t>
      </w:r>
      <w:r>
        <w:rPr>
          <w:rFonts w:hint="eastAsia" w:ascii="新宋体" w:hAnsi="新宋体" w:eastAsia="新宋体"/>
          <w:b/>
          <w:sz w:val="24"/>
          <w:szCs w:val="28"/>
        </w:rPr>
        <w:t>农村包围城市，武装夺取政权</w:t>
      </w:r>
      <w:r>
        <w:rPr>
          <w:rFonts w:hint="eastAsia" w:ascii="新宋体" w:hAnsi="新宋体" w:eastAsia="新宋体"/>
          <w:sz w:val="24"/>
          <w:szCs w:val="28"/>
        </w:rPr>
        <w:t>；开始确立以毛泽东为代表的马克思主义的正确路线在中共的</w:t>
      </w:r>
      <w:r>
        <w:rPr>
          <w:rFonts w:hint="eastAsia" w:ascii="新宋体" w:hAnsi="新宋体" w:eastAsia="新宋体"/>
          <w:b/>
          <w:sz w:val="24"/>
          <w:szCs w:val="28"/>
        </w:rPr>
        <w:t>领导地位</w:t>
      </w:r>
      <w:r>
        <w:rPr>
          <w:rFonts w:hint="eastAsia" w:ascii="新宋体" w:hAnsi="新宋体" w:eastAsia="新宋体"/>
          <w:sz w:val="24"/>
          <w:szCs w:val="28"/>
        </w:rPr>
        <w:t>，成为中国共产党历史上的一个生死攸关的转折点；</w:t>
      </w:r>
      <w:r>
        <w:rPr>
          <w:rFonts w:hint="eastAsia" w:ascii="新宋体" w:hAnsi="新宋体" w:eastAsia="新宋体"/>
          <w:b/>
          <w:sz w:val="24"/>
          <w:szCs w:val="28"/>
        </w:rPr>
        <w:t>是中共从幼稚走向成熟的标志</w:t>
      </w:r>
      <w:r>
        <w:rPr>
          <w:rFonts w:hint="eastAsia" w:ascii="新宋体" w:hAnsi="新宋体" w:eastAsia="新宋体"/>
          <w:sz w:val="24"/>
          <w:szCs w:val="28"/>
        </w:rPr>
        <w:t>，因为中共开始独立自主的运用马克思主义理论解决问题。</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三次左倾错误（1927年大革命失败——1935年遵义会议）(</w:t>
      </w:r>
      <w:r>
        <w:rPr>
          <w:rFonts w:ascii="新宋体" w:hAnsi="新宋体" w:eastAsia="新宋体"/>
          <w:sz w:val="24"/>
          <w:szCs w:val="28"/>
        </w:rPr>
        <w:t>p140-p141)</w:t>
      </w:r>
    </w:p>
    <w:p>
      <w:pPr>
        <w:rPr>
          <w:rFonts w:ascii="新宋体" w:hAnsi="新宋体" w:eastAsia="新宋体"/>
          <w:sz w:val="24"/>
          <w:szCs w:val="28"/>
        </w:rPr>
      </w:pPr>
      <w:r>
        <w:rPr>
          <w:rFonts w:hint="eastAsia" w:ascii="新宋体" w:hAnsi="新宋体" w:eastAsia="新宋体"/>
          <w:sz w:val="24"/>
          <w:szCs w:val="28"/>
        </w:rPr>
        <w:t>1、1927年11月至1928年4月，左倾盲动错误，盲目要求“创造总暴动的局</w:t>
      </w:r>
    </w:p>
    <w:p>
      <w:pPr>
        <w:rPr>
          <w:rFonts w:ascii="新宋体" w:hAnsi="新宋体" w:eastAsia="新宋体"/>
          <w:sz w:val="24"/>
          <w:szCs w:val="28"/>
        </w:rPr>
      </w:pPr>
      <w:r>
        <w:rPr>
          <w:rFonts w:hint="eastAsia" w:ascii="新宋体" w:hAnsi="新宋体" w:eastAsia="新宋体"/>
          <w:sz w:val="24"/>
          <w:szCs w:val="28"/>
        </w:rPr>
        <w:t>面”；</w:t>
      </w:r>
    </w:p>
    <w:p>
      <w:pPr>
        <w:rPr>
          <w:rFonts w:ascii="新宋体" w:hAnsi="新宋体" w:eastAsia="新宋体"/>
          <w:sz w:val="24"/>
          <w:szCs w:val="28"/>
        </w:rPr>
      </w:pPr>
      <w:r>
        <w:rPr>
          <w:rFonts w:hint="eastAsia" w:ascii="新宋体" w:hAnsi="新宋体" w:eastAsia="新宋体"/>
          <w:sz w:val="24"/>
          <w:szCs w:val="28"/>
        </w:rPr>
        <w:t>2、1930年6月至9月，以</w:t>
      </w:r>
      <w:r>
        <w:rPr>
          <w:rFonts w:hint="eastAsia" w:ascii="新宋体" w:hAnsi="新宋体" w:eastAsia="新宋体"/>
          <w:b/>
          <w:sz w:val="24"/>
          <w:szCs w:val="28"/>
        </w:rPr>
        <w:t>李立三</w:t>
      </w:r>
      <w:r>
        <w:rPr>
          <w:rFonts w:hint="eastAsia" w:ascii="新宋体" w:hAnsi="新宋体" w:eastAsia="新宋体"/>
          <w:sz w:val="24"/>
          <w:szCs w:val="28"/>
        </w:rPr>
        <w:t>为代表，左倾冒险主义，盲目要求举行全国暴</w:t>
      </w:r>
    </w:p>
    <w:p>
      <w:pPr>
        <w:rPr>
          <w:rFonts w:ascii="新宋体" w:hAnsi="新宋体" w:eastAsia="新宋体"/>
          <w:sz w:val="24"/>
          <w:szCs w:val="28"/>
        </w:rPr>
      </w:pPr>
      <w:r>
        <w:rPr>
          <w:rFonts w:hint="eastAsia" w:ascii="新宋体" w:hAnsi="新宋体" w:eastAsia="新宋体"/>
          <w:sz w:val="24"/>
          <w:szCs w:val="28"/>
        </w:rPr>
        <w:t>动和集中红军力量攻打武汉等城市；</w:t>
      </w:r>
    </w:p>
    <w:p>
      <w:pPr>
        <w:rPr>
          <w:rFonts w:ascii="新宋体" w:hAnsi="新宋体" w:eastAsia="新宋体"/>
          <w:sz w:val="24"/>
          <w:szCs w:val="28"/>
        </w:rPr>
      </w:pPr>
      <w:r>
        <w:rPr>
          <w:rFonts w:hint="eastAsia" w:ascii="新宋体" w:hAnsi="新宋体" w:eastAsia="新宋体"/>
          <w:sz w:val="24"/>
          <w:szCs w:val="28"/>
        </w:rPr>
        <w:t>3、1931年1月至1935年1月，以</w:t>
      </w:r>
      <w:r>
        <w:rPr>
          <w:rFonts w:hint="eastAsia" w:ascii="新宋体" w:hAnsi="新宋体" w:eastAsia="新宋体"/>
          <w:b/>
          <w:sz w:val="24"/>
          <w:szCs w:val="28"/>
        </w:rPr>
        <w:t>王明</w:t>
      </w:r>
      <w:r>
        <w:rPr>
          <w:rFonts w:hint="eastAsia" w:ascii="新宋体" w:hAnsi="新宋体" w:eastAsia="新宋体"/>
          <w:sz w:val="24"/>
          <w:szCs w:val="28"/>
        </w:rPr>
        <w:t>为代表，左倾教条主义，革命性质与统一战线问题、革命道路问题、土地革命问题、军事斗争问题、党内斗争和组织问题。</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中国共产党人是如何走出“农村包围城市、武装夺取政权”的革命新道路的？(</w:t>
      </w:r>
      <w:r>
        <w:rPr>
          <w:rFonts w:ascii="新宋体" w:hAnsi="新宋体" w:eastAsia="新宋体"/>
          <w:sz w:val="24"/>
          <w:szCs w:val="28"/>
        </w:rPr>
        <w:t>p134-p138)</w:t>
      </w:r>
    </w:p>
    <w:p>
      <w:pPr>
        <w:rPr>
          <w:rFonts w:ascii="新宋体" w:hAnsi="新宋体" w:eastAsia="新宋体"/>
          <w:sz w:val="24"/>
          <w:szCs w:val="28"/>
        </w:rPr>
      </w:pPr>
      <w:r>
        <w:rPr>
          <w:rFonts w:ascii="新宋体" w:hAnsi="新宋体" w:eastAsia="新宋体"/>
          <w:b/>
          <w:sz w:val="24"/>
          <w:szCs w:val="28"/>
        </w:rPr>
        <w:t>（一）开展武装反抗国民党统治的斗争</w:t>
      </w:r>
      <w:r>
        <w:rPr>
          <w:rFonts w:hint="eastAsia" w:ascii="新宋体" w:hAnsi="新宋体" w:eastAsia="新宋体"/>
          <w:b/>
          <w:sz w:val="24"/>
          <w:szCs w:val="28"/>
        </w:rPr>
        <w:t>。</w:t>
      </w:r>
    </w:p>
    <w:p>
      <w:pPr>
        <w:rPr>
          <w:rFonts w:ascii="新宋体" w:hAnsi="新宋体" w:eastAsia="新宋体"/>
          <w:b/>
          <w:sz w:val="24"/>
          <w:szCs w:val="28"/>
        </w:rPr>
      </w:pPr>
      <w:r>
        <w:rPr>
          <w:rFonts w:ascii="新宋体" w:hAnsi="新宋体" w:eastAsia="新宋体"/>
          <w:b/>
          <w:sz w:val="24"/>
          <w:szCs w:val="28"/>
        </w:rPr>
        <w:t>（二）走农村包围城市的革命道路</w:t>
      </w:r>
      <w:r>
        <w:rPr>
          <w:rFonts w:hint="eastAsia" w:ascii="新宋体" w:hAnsi="新宋体" w:eastAsia="新宋体"/>
          <w:b/>
          <w:sz w:val="24"/>
          <w:szCs w:val="28"/>
        </w:rPr>
        <w:t>，</w:t>
      </w:r>
      <w:r>
        <w:rPr>
          <w:rFonts w:ascii="新宋体" w:hAnsi="新宋体" w:eastAsia="新宋体"/>
          <w:sz w:val="24"/>
          <w:szCs w:val="28"/>
        </w:rPr>
        <w:t>以农村为重点，到农村去发动农民，进行土地革命，开展武装斗争，建设根据地</w:t>
      </w:r>
      <w:r>
        <w:rPr>
          <w:rFonts w:hint="eastAsia" w:ascii="新宋体" w:hAnsi="新宋体" w:eastAsia="新宋体"/>
          <w:sz w:val="24"/>
          <w:szCs w:val="28"/>
        </w:rPr>
        <w:t>。</w:t>
      </w:r>
    </w:p>
    <w:p>
      <w:pPr>
        <w:rPr>
          <w:rFonts w:ascii="新宋体" w:hAnsi="新宋体" w:eastAsia="新宋体"/>
          <w:b/>
          <w:sz w:val="24"/>
          <w:szCs w:val="28"/>
        </w:rPr>
      </w:pPr>
      <w:r>
        <w:rPr>
          <w:rFonts w:hint="eastAsia" w:ascii="新宋体" w:hAnsi="新宋体" w:eastAsia="新宋体"/>
          <w:b/>
          <w:sz w:val="24"/>
          <w:szCs w:val="28"/>
        </w:rPr>
        <w:t>（</w:t>
      </w:r>
      <w:r>
        <w:rPr>
          <w:rFonts w:ascii="新宋体" w:hAnsi="新宋体" w:eastAsia="新宋体"/>
          <w:b/>
          <w:sz w:val="24"/>
          <w:szCs w:val="28"/>
        </w:rPr>
        <w:t>三）</w:t>
      </w:r>
      <w:r>
        <w:rPr>
          <w:rFonts w:ascii="新宋体" w:hAnsi="新宋体" w:eastAsia="新宋体"/>
          <w:sz w:val="24"/>
          <w:szCs w:val="28"/>
        </w:rPr>
        <w:t>毛泽东不仅在实践中首先把</w:t>
      </w:r>
      <w:r>
        <w:rPr>
          <w:rFonts w:ascii="新宋体" w:hAnsi="新宋体" w:eastAsia="新宋体"/>
          <w:sz w:val="24"/>
          <w:szCs w:val="28"/>
          <w:highlight w:val="yellow"/>
        </w:rPr>
        <w:t>革命进攻的方向指向了农村</w:t>
      </w:r>
      <w:r>
        <w:rPr>
          <w:rFonts w:ascii="新宋体" w:hAnsi="新宋体" w:eastAsia="新宋体"/>
          <w:sz w:val="24"/>
          <w:szCs w:val="28"/>
        </w:rPr>
        <w:t>，而且从理论上阐明了武装斗争的极端重要性和</w:t>
      </w:r>
      <w:r>
        <w:rPr>
          <w:rFonts w:ascii="新宋体" w:hAnsi="新宋体" w:eastAsia="新宋体"/>
          <w:sz w:val="24"/>
          <w:szCs w:val="28"/>
          <w:highlight w:val="yellow"/>
        </w:rPr>
        <w:t>农村应当成为党的工作中心</w:t>
      </w:r>
      <w:r>
        <w:rPr>
          <w:rFonts w:ascii="新宋体" w:hAnsi="新宋体" w:eastAsia="新宋体"/>
          <w:sz w:val="24"/>
          <w:szCs w:val="28"/>
        </w:rPr>
        <w:t>的思想</w:t>
      </w:r>
      <w:r>
        <w:rPr>
          <w:rFonts w:hint="eastAsia" w:ascii="新宋体" w:hAnsi="新宋体" w:eastAsia="新宋体"/>
          <w:sz w:val="24"/>
          <w:szCs w:val="28"/>
        </w:rPr>
        <w:t>。</w:t>
      </w:r>
    </w:p>
    <w:p>
      <w:pPr>
        <w:rPr>
          <w:rFonts w:ascii="新宋体" w:hAnsi="新宋体" w:eastAsia="新宋体"/>
          <w:sz w:val="24"/>
          <w:szCs w:val="28"/>
        </w:rPr>
      </w:pPr>
    </w:p>
    <w:p>
      <w:pPr>
        <w:rPr>
          <w:rFonts w:ascii="新宋体" w:hAnsi="新宋体" w:eastAsia="新宋体"/>
          <w:bCs/>
          <w:sz w:val="24"/>
          <w:szCs w:val="28"/>
        </w:rPr>
      </w:pPr>
      <w:r>
        <w:rPr>
          <w:rFonts w:hint="eastAsia" w:ascii="新宋体" w:hAnsi="新宋体" w:eastAsia="新宋体"/>
          <w:sz w:val="24"/>
          <w:szCs w:val="28"/>
        </w:rPr>
        <w:t>在上世纪</w:t>
      </w:r>
      <w:r>
        <w:rPr>
          <w:rFonts w:hint="eastAsia" w:ascii="新宋体" w:hAnsi="新宋体" w:eastAsia="新宋体"/>
          <w:bCs/>
          <w:sz w:val="24"/>
          <w:szCs w:val="28"/>
        </w:rPr>
        <w:t>二三十年代土地革命的过程中，中国共产党内为什么会连续出现三次“左”倾错误？（p</w:t>
      </w:r>
      <w:r>
        <w:rPr>
          <w:rFonts w:ascii="新宋体" w:hAnsi="新宋体" w:eastAsia="新宋体"/>
          <w:bCs/>
          <w:sz w:val="24"/>
          <w:szCs w:val="28"/>
        </w:rPr>
        <w:t>141-p143</w:t>
      </w:r>
      <w:r>
        <w:rPr>
          <w:rFonts w:hint="eastAsia" w:ascii="新宋体" w:hAnsi="新宋体" w:eastAsia="新宋体"/>
          <w:bCs/>
          <w:sz w:val="24"/>
          <w:szCs w:val="28"/>
        </w:rPr>
        <w:t>）</w:t>
      </w:r>
    </w:p>
    <w:p>
      <w:pPr>
        <w:rPr>
          <w:rFonts w:ascii="新宋体" w:hAnsi="新宋体" w:eastAsia="新宋体"/>
          <w:b/>
          <w:sz w:val="24"/>
          <w:szCs w:val="28"/>
        </w:rPr>
      </w:pPr>
      <w:r>
        <w:rPr>
          <w:rFonts w:hint="eastAsia" w:ascii="新宋体" w:hAnsi="新宋体" w:eastAsia="新宋体"/>
          <w:sz w:val="24"/>
          <w:szCs w:val="28"/>
        </w:rPr>
        <w:t>第一，</w:t>
      </w:r>
      <w:r>
        <w:rPr>
          <w:rFonts w:hint="eastAsia" w:ascii="新宋体" w:hAnsi="新宋体" w:eastAsia="新宋体"/>
          <w:b/>
          <w:sz w:val="24"/>
          <w:szCs w:val="28"/>
        </w:rPr>
        <w:t>主要原因在于全党的马克思主义理论准备不足,不善于把马克思列宁主义与中国实际全面的、正确的结合起来。</w:t>
      </w:r>
    </w:p>
    <w:p>
      <w:pPr>
        <w:rPr>
          <w:rFonts w:ascii="新宋体" w:hAnsi="新宋体" w:eastAsia="新宋体"/>
          <w:sz w:val="24"/>
          <w:szCs w:val="28"/>
        </w:rPr>
      </w:pPr>
      <w:r>
        <w:rPr>
          <w:rFonts w:hint="eastAsia" w:ascii="新宋体" w:hAnsi="新宋体" w:eastAsia="新宋体"/>
          <w:sz w:val="24"/>
          <w:szCs w:val="28"/>
        </w:rPr>
        <w:t>第二，共产国际对中国共产党内部事务的</w:t>
      </w:r>
      <w:r>
        <w:rPr>
          <w:rFonts w:hint="eastAsia" w:ascii="新宋体" w:hAnsi="新宋体" w:eastAsia="新宋体"/>
          <w:b/>
          <w:sz w:val="24"/>
          <w:szCs w:val="28"/>
        </w:rPr>
        <w:t>错误干预和瞎指挥</w:t>
      </w:r>
      <w:r>
        <w:rPr>
          <w:rFonts w:hint="eastAsia" w:ascii="新宋体" w:hAnsi="新宋体" w:eastAsia="新宋体"/>
          <w:sz w:val="24"/>
          <w:szCs w:val="28"/>
        </w:rPr>
        <w:t>。</w:t>
      </w:r>
    </w:p>
    <w:p>
      <w:pPr>
        <w:rPr>
          <w:rFonts w:ascii="新宋体" w:hAnsi="新宋体" w:eastAsia="新宋体"/>
          <w:b/>
          <w:sz w:val="24"/>
          <w:szCs w:val="28"/>
        </w:rPr>
      </w:pPr>
      <w:r>
        <w:rPr>
          <w:rFonts w:hint="eastAsia" w:ascii="新宋体" w:hAnsi="新宋体" w:eastAsia="新宋体"/>
          <w:sz w:val="24"/>
          <w:szCs w:val="28"/>
        </w:rPr>
        <w:t>第三，八七会议以后党内一直存在着浓厚的</w:t>
      </w:r>
      <w:r>
        <w:rPr>
          <w:rFonts w:hint="eastAsia" w:ascii="新宋体" w:hAnsi="新宋体" w:eastAsia="新宋体"/>
          <w:b/>
          <w:sz w:val="24"/>
          <w:szCs w:val="28"/>
        </w:rPr>
        <w:t>“左”倾情绪始终没有得到认真地清理。</w:t>
      </w:r>
    </w:p>
    <w:p>
      <w:pPr>
        <w:jc w:val="center"/>
        <w:rPr>
          <w:rFonts w:ascii="新宋体" w:hAnsi="新宋体" w:eastAsia="新宋体"/>
          <w:sz w:val="24"/>
          <w:szCs w:val="28"/>
        </w:rPr>
      </w:pPr>
    </w:p>
    <w:p>
      <w:pPr>
        <w:jc w:val="center"/>
        <w:rPr>
          <w:rFonts w:ascii="华文中宋" w:hAnsi="华文中宋" w:eastAsia="华文中宋"/>
          <w:sz w:val="32"/>
          <w:szCs w:val="21"/>
        </w:rPr>
      </w:pPr>
      <w:r>
        <w:rPr>
          <w:rFonts w:hint="eastAsia" w:ascii="华文中宋" w:hAnsi="华文中宋" w:eastAsia="华文中宋"/>
          <w:sz w:val="32"/>
          <w:szCs w:val="21"/>
        </w:rPr>
        <w:t>第六章</w:t>
      </w:r>
    </w:p>
    <w:p>
      <w:pPr>
        <w:rPr>
          <w:rFonts w:ascii="新宋体" w:hAnsi="新宋体" w:eastAsia="新宋体"/>
          <w:sz w:val="24"/>
          <w:szCs w:val="28"/>
        </w:rPr>
      </w:pPr>
      <w:r>
        <w:rPr>
          <w:rFonts w:hint="eastAsia" w:ascii="新宋体" w:hAnsi="新宋体" w:eastAsia="新宋体"/>
          <w:sz w:val="24"/>
          <w:szCs w:val="28"/>
        </w:rPr>
        <w:t>(</w:t>
      </w:r>
      <w:r>
        <w:rPr>
          <w:rFonts w:ascii="新宋体" w:hAnsi="新宋体" w:eastAsia="新宋体"/>
          <w:sz w:val="24"/>
          <w:szCs w:val="28"/>
        </w:rPr>
        <w:t>p148-o151)</w:t>
      </w:r>
    </w:p>
    <w:p>
      <w:pPr>
        <w:rPr>
          <w:rFonts w:ascii="新宋体" w:hAnsi="新宋体" w:eastAsia="新宋体"/>
          <w:sz w:val="24"/>
          <w:szCs w:val="28"/>
        </w:rPr>
      </w:pPr>
      <w:r>
        <w:rPr>
          <w:rFonts w:hint="eastAsia" w:ascii="新宋体" w:hAnsi="新宋体" w:eastAsia="新宋体"/>
          <w:sz w:val="24"/>
          <w:szCs w:val="28"/>
        </w:rPr>
        <w:t>九一八事变：1931年9月18日 沈阳</w:t>
      </w:r>
    </w:p>
    <w:p>
      <w:pPr>
        <w:rPr>
          <w:rFonts w:ascii="新宋体" w:hAnsi="新宋体" w:eastAsia="新宋体"/>
          <w:sz w:val="24"/>
          <w:szCs w:val="28"/>
        </w:rPr>
      </w:pPr>
      <w:r>
        <w:rPr>
          <w:rFonts w:hint="eastAsia" w:ascii="新宋体" w:hAnsi="新宋体" w:eastAsia="新宋体"/>
          <w:sz w:val="24"/>
          <w:szCs w:val="28"/>
        </w:rPr>
        <w:t>华北事变：1935年</w:t>
      </w:r>
    </w:p>
    <w:p>
      <w:pPr>
        <w:rPr>
          <w:rFonts w:ascii="新宋体" w:hAnsi="新宋体" w:eastAsia="新宋体"/>
          <w:sz w:val="24"/>
          <w:szCs w:val="28"/>
        </w:rPr>
      </w:pPr>
      <w:r>
        <w:rPr>
          <w:rFonts w:hint="eastAsia" w:ascii="新宋体" w:hAnsi="新宋体" w:eastAsia="新宋体"/>
          <w:sz w:val="24"/>
          <w:szCs w:val="28"/>
        </w:rPr>
        <w:t>卢沟桥事变：1937年7月7日（七七事变） 导致国共的第二次合作</w:t>
      </w:r>
    </w:p>
    <w:p>
      <w:pPr>
        <w:rPr>
          <w:rFonts w:ascii="新宋体" w:hAnsi="新宋体" w:eastAsia="新宋体"/>
          <w:sz w:val="24"/>
          <w:szCs w:val="28"/>
        </w:rPr>
      </w:pPr>
      <w:r>
        <w:rPr>
          <w:rFonts w:hint="eastAsia" w:ascii="新宋体" w:hAnsi="新宋体" w:eastAsia="新宋体"/>
          <w:sz w:val="24"/>
          <w:szCs w:val="28"/>
        </w:rPr>
        <w:t>豫湘桂战役：1944年 国民党大溃退</w:t>
      </w:r>
    </w:p>
    <w:p>
      <w:pPr>
        <w:rPr>
          <w:rFonts w:ascii="新宋体" w:hAnsi="新宋体" w:eastAsia="新宋体"/>
          <w:sz w:val="24"/>
          <w:szCs w:val="28"/>
        </w:rPr>
      </w:pPr>
      <w:r>
        <w:rPr>
          <w:rFonts w:hint="eastAsia" w:ascii="新宋体" w:hAnsi="新宋体" w:eastAsia="新宋体"/>
          <w:sz w:val="24"/>
          <w:szCs w:val="28"/>
        </w:rPr>
        <w:t>伪满洲国：918事变后设立（1932年） 东北三省</w:t>
      </w:r>
    </w:p>
    <w:p>
      <w:pPr>
        <w:rPr>
          <w:rFonts w:ascii="新宋体" w:hAnsi="新宋体" w:eastAsia="新宋体"/>
          <w:sz w:val="24"/>
          <w:szCs w:val="28"/>
        </w:rPr>
      </w:pPr>
      <w:r>
        <w:rPr>
          <w:rFonts w:hint="eastAsia" w:ascii="新宋体" w:hAnsi="新宋体" w:eastAsia="新宋体"/>
          <w:sz w:val="24"/>
          <w:szCs w:val="28"/>
        </w:rPr>
        <w:t>南京大屠杀：1937年129月13日</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152-p154</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东北抗联的领导人：杨靖宇、周宝忠、李兆麟、赵尚志、赵一曼</w:t>
      </w:r>
    </w:p>
    <w:p>
      <w:pPr>
        <w:rPr>
          <w:rFonts w:ascii="新宋体" w:hAnsi="新宋体" w:eastAsia="新宋体"/>
          <w:sz w:val="24"/>
          <w:szCs w:val="28"/>
        </w:rPr>
      </w:pPr>
      <w:r>
        <w:fldChar w:fldCharType="begin"/>
      </w:r>
      <w:r>
        <w:instrText xml:space="preserve"> HYPERLINK "https://baike.baidu.com/item/%E5%AF%9F%E5%93%88%E5%B0%94" \t "https://baike.baidu.com/item/%E5%86%AF%E7%8E%89%E7%A5%A5/_blank" </w:instrText>
      </w:r>
      <w:r>
        <w:fldChar w:fldCharType="separate"/>
      </w:r>
      <w:r>
        <w:rPr>
          <w:rFonts w:hint="eastAsia" w:ascii="新宋体" w:hAnsi="新宋体" w:eastAsia="新宋体"/>
          <w:sz w:val="24"/>
          <w:szCs w:val="28"/>
        </w:rPr>
        <w:t>察</w:t>
      </w:r>
      <w:r>
        <w:fldChar w:fldCharType="end"/>
      </w:r>
      <w:r>
        <w:rPr>
          <w:rFonts w:hint="eastAsia" w:ascii="新宋体" w:hAnsi="新宋体" w:eastAsia="新宋体"/>
          <w:sz w:val="24"/>
          <w:szCs w:val="28"/>
        </w:rPr>
        <w:t xml:space="preserve">哈尔民众抗日同盟军： 1933年 </w:t>
      </w:r>
      <w:r>
        <w:fldChar w:fldCharType="begin"/>
      </w:r>
      <w:r>
        <w:instrText xml:space="preserve"> HYPERLINK "https://baike.baidu.com/item/%E5%86%AF%E7%8E%89%E7%A5%A5" \t "https://baike.baidu.com/item/_blank" </w:instrText>
      </w:r>
      <w:r>
        <w:fldChar w:fldCharType="separate"/>
      </w:r>
      <w:r>
        <w:rPr>
          <w:rFonts w:hint="eastAsia" w:ascii="新宋体" w:hAnsi="新宋体" w:eastAsia="新宋体"/>
          <w:sz w:val="24"/>
          <w:szCs w:val="28"/>
        </w:rPr>
        <w:t>冯玉祥</w:t>
      </w:r>
      <w:r>
        <w:fldChar w:fldCharType="end"/>
      </w:r>
      <w:r>
        <w:rPr>
          <w:rFonts w:hint="eastAsia" w:ascii="新宋体" w:hAnsi="新宋体" w:eastAsia="新宋体"/>
          <w:sz w:val="24"/>
          <w:szCs w:val="28"/>
        </w:rPr>
        <w:t>、</w:t>
      </w:r>
      <w:r>
        <w:fldChar w:fldCharType="begin"/>
      </w:r>
      <w:r>
        <w:instrText xml:space="preserve"> HYPERLINK "https://baike.baidu.com/item/%E5%90%89%E9%B8%BF%E6%98%8C" \t "https://baike.baidu.com/item/_blank" </w:instrText>
      </w:r>
      <w:r>
        <w:fldChar w:fldCharType="separate"/>
      </w:r>
      <w:r>
        <w:rPr>
          <w:rFonts w:hint="eastAsia" w:ascii="新宋体" w:hAnsi="新宋体" w:eastAsia="新宋体"/>
          <w:sz w:val="24"/>
          <w:szCs w:val="28"/>
        </w:rPr>
        <w:t>吉鸿昌</w:t>
      </w:r>
      <w:r>
        <w:fldChar w:fldCharType="end"/>
      </w:r>
      <w:r>
        <w:rPr>
          <w:rFonts w:hint="eastAsia" w:ascii="新宋体" w:hAnsi="新宋体" w:eastAsia="新宋体"/>
          <w:sz w:val="24"/>
          <w:szCs w:val="28"/>
        </w:rPr>
        <w:t>、</w:t>
      </w:r>
      <w:r>
        <w:fldChar w:fldCharType="begin"/>
      </w:r>
      <w:r>
        <w:instrText xml:space="preserve"> HYPERLINK "https://baike.baidu.com/item/%E6%96%B9%E6%8C%AF%E6%AD%A6" \t "https://baike.baidu.com/item/_blank" </w:instrText>
      </w:r>
      <w:r>
        <w:fldChar w:fldCharType="separate"/>
      </w:r>
      <w:r>
        <w:rPr>
          <w:rFonts w:hint="eastAsia" w:ascii="新宋体" w:hAnsi="新宋体" w:eastAsia="新宋体"/>
          <w:sz w:val="24"/>
          <w:szCs w:val="28"/>
        </w:rPr>
        <w:t>方振武</w:t>
      </w:r>
      <w:r>
        <w:fldChar w:fldCharType="end"/>
      </w:r>
    </w:p>
    <w:p>
      <w:pPr>
        <w:rPr>
          <w:rFonts w:ascii="新宋体" w:hAnsi="新宋体" w:eastAsia="新宋体"/>
          <w:sz w:val="24"/>
          <w:szCs w:val="28"/>
        </w:rPr>
      </w:pPr>
      <w:r>
        <w:rPr>
          <w:rFonts w:hint="eastAsia" w:ascii="新宋体" w:hAnsi="新宋体" w:eastAsia="新宋体"/>
          <w:sz w:val="24"/>
          <w:szCs w:val="28"/>
        </w:rPr>
        <w:t xml:space="preserve">福建事变： 1933年 </w:t>
      </w:r>
      <w:r>
        <w:fldChar w:fldCharType="begin"/>
      </w:r>
      <w:r>
        <w:instrText xml:space="preserve"> HYPERLINK "https://baike.baidu.com/item/%E6%9D%8E%E6%B5%8E%E6%B7%B1" \t "https://baike.baidu.com/item/_blank" </w:instrText>
      </w:r>
      <w:r>
        <w:fldChar w:fldCharType="separate"/>
      </w:r>
      <w:r>
        <w:rPr>
          <w:rFonts w:hint="eastAsia" w:ascii="新宋体" w:hAnsi="新宋体" w:eastAsia="新宋体"/>
          <w:sz w:val="24"/>
          <w:szCs w:val="28"/>
        </w:rPr>
        <w:t>李济深</w:t>
      </w:r>
      <w:r>
        <w:fldChar w:fldCharType="end"/>
      </w:r>
      <w:r>
        <w:rPr>
          <w:rFonts w:hint="eastAsia" w:ascii="新宋体" w:hAnsi="新宋体" w:eastAsia="新宋体"/>
          <w:sz w:val="24"/>
          <w:szCs w:val="28"/>
        </w:rPr>
        <w:t>、</w:t>
      </w:r>
      <w:r>
        <w:fldChar w:fldCharType="begin"/>
      </w:r>
      <w:r>
        <w:instrText xml:space="preserve"> HYPERLINK "https://baike.baidu.com/item/%E9%99%88%E9%93%AD%E6%9E%A2" \t "https://baike.baidu.com/item/_blank" </w:instrText>
      </w:r>
      <w:r>
        <w:fldChar w:fldCharType="separate"/>
      </w:r>
      <w:r>
        <w:rPr>
          <w:rFonts w:hint="eastAsia" w:ascii="新宋体" w:hAnsi="新宋体" w:eastAsia="新宋体"/>
          <w:sz w:val="24"/>
          <w:szCs w:val="28"/>
        </w:rPr>
        <w:t>陈铭枢</w:t>
      </w:r>
      <w:r>
        <w:fldChar w:fldCharType="end"/>
      </w:r>
      <w:r>
        <w:rPr>
          <w:rFonts w:hint="eastAsia" w:ascii="新宋体" w:hAnsi="新宋体" w:eastAsia="新宋体"/>
          <w:sz w:val="24"/>
          <w:szCs w:val="28"/>
        </w:rPr>
        <w:t>、</w:t>
      </w:r>
      <w:r>
        <w:fldChar w:fldCharType="begin"/>
      </w:r>
      <w:r>
        <w:instrText xml:space="preserve"> HYPERLINK "https://baike.baidu.com/item/%E8%92%8B%E5%85%89%E9%BC%90" \t "https://baike.baidu.com/item/_blank" </w:instrText>
      </w:r>
      <w:r>
        <w:fldChar w:fldCharType="separate"/>
      </w:r>
      <w:r>
        <w:rPr>
          <w:rFonts w:hint="eastAsia" w:ascii="新宋体" w:hAnsi="新宋体" w:eastAsia="新宋体"/>
          <w:sz w:val="24"/>
          <w:szCs w:val="28"/>
        </w:rPr>
        <w:t>蒋光鼐</w:t>
      </w:r>
      <w:r>
        <w:fldChar w:fldCharType="end"/>
      </w:r>
      <w:r>
        <w:rPr>
          <w:rFonts w:hint="eastAsia" w:ascii="新宋体" w:hAnsi="新宋体" w:eastAsia="新宋体"/>
          <w:sz w:val="24"/>
          <w:szCs w:val="28"/>
        </w:rPr>
        <w:t>、</w:t>
      </w:r>
      <w:r>
        <w:fldChar w:fldCharType="begin"/>
      </w:r>
      <w:r>
        <w:instrText xml:space="preserve"> HYPERLINK "https://baike.baidu.com/item/%E8%94%A1%E5%BB%B7%E9%94%B4" \t "https://baike.baidu.com/item/_blank" </w:instrText>
      </w:r>
      <w:r>
        <w:fldChar w:fldCharType="separate"/>
      </w:r>
      <w:r>
        <w:rPr>
          <w:rFonts w:hint="eastAsia" w:ascii="新宋体" w:hAnsi="新宋体" w:eastAsia="新宋体"/>
          <w:sz w:val="24"/>
          <w:szCs w:val="28"/>
        </w:rPr>
        <w:t>蔡廷锴</w:t>
      </w:r>
      <w:r>
        <w:fldChar w:fldCharType="end"/>
      </w:r>
    </w:p>
    <w:p>
      <w:pPr>
        <w:rPr>
          <w:rFonts w:ascii="新宋体" w:hAnsi="新宋体" w:eastAsia="新宋体"/>
          <w:sz w:val="24"/>
          <w:szCs w:val="28"/>
        </w:rPr>
      </w:pPr>
    </w:p>
    <w:p>
      <w:pPr>
        <w:rPr>
          <w:rFonts w:hint="eastAsia"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154-p156</w:t>
      </w:r>
      <w:r>
        <w:rPr>
          <w:rFonts w:hint="eastAsia" w:ascii="新宋体" w:hAnsi="新宋体" w:eastAsia="新宋体"/>
          <w:sz w:val="24"/>
          <w:szCs w:val="28"/>
        </w:rPr>
        <w:t>）</w:t>
      </w:r>
    </w:p>
    <w:p>
      <w:pPr>
        <w:rPr>
          <w:rFonts w:hint="eastAsia" w:ascii="新宋体" w:hAnsi="新宋体" w:eastAsia="新宋体"/>
          <w:sz w:val="24"/>
          <w:szCs w:val="28"/>
        </w:rPr>
      </w:pPr>
      <w:r>
        <w:rPr>
          <w:rFonts w:hint="eastAsia" w:ascii="新宋体" w:hAnsi="新宋体" w:eastAsia="新宋体"/>
          <w:sz w:val="24"/>
          <w:szCs w:val="28"/>
        </w:rPr>
        <w:t>一二九运动 1935年 北平 大学生</w:t>
      </w:r>
    </w:p>
    <w:p>
      <w:pPr>
        <w:rPr>
          <w:rFonts w:hint="eastAsia" w:ascii="新宋体" w:hAnsi="新宋体" w:eastAsia="新宋体"/>
          <w:sz w:val="24"/>
          <w:szCs w:val="28"/>
        </w:rPr>
      </w:pPr>
      <w:r>
        <w:rPr>
          <w:rFonts w:hint="eastAsia" w:ascii="新宋体" w:hAnsi="新宋体" w:eastAsia="新宋体"/>
          <w:sz w:val="24"/>
          <w:szCs w:val="28"/>
        </w:rPr>
        <w:t>全国各界联合救国会 1936年 沈钧儒、章乃器、陶行知、邹韬奋</w:t>
      </w:r>
    </w:p>
    <w:p>
      <w:pPr>
        <w:rPr>
          <w:rFonts w:ascii="新宋体" w:hAnsi="新宋体" w:eastAsia="新宋体"/>
          <w:sz w:val="24"/>
          <w:szCs w:val="28"/>
        </w:rPr>
      </w:pPr>
      <w:r>
        <w:rPr>
          <w:rFonts w:hint="eastAsia" w:ascii="新宋体" w:hAnsi="新宋体" w:eastAsia="新宋体"/>
          <w:sz w:val="24"/>
          <w:szCs w:val="28"/>
        </w:rPr>
        <w:t>西安事变 1936年12月12日</w:t>
      </w:r>
      <w:r>
        <w:fldChar w:fldCharType="begin"/>
      </w:r>
      <w:r>
        <w:instrText xml:space="preserve"> HYPERLINK "https://baike.baidu.com/item/%E5%BC%A0%E5%AD%A6%E8%89%AF/385" \t "https://baike.baidu.com/item/%E8%A5%BF%E5%AE%89%E4%BA%8B%E5%8F%98/_blank" </w:instrText>
      </w:r>
      <w:r>
        <w:fldChar w:fldCharType="separate"/>
      </w:r>
      <w:r>
        <w:rPr>
          <w:rFonts w:hint="eastAsia" w:ascii="新宋体" w:hAnsi="新宋体" w:eastAsia="新宋体"/>
          <w:sz w:val="24"/>
          <w:szCs w:val="28"/>
        </w:rPr>
        <w:t>张学良</w:t>
      </w:r>
      <w:r>
        <w:fldChar w:fldCharType="end"/>
      </w:r>
      <w:r>
        <w:rPr>
          <w:rFonts w:hint="eastAsia" w:ascii="新宋体" w:hAnsi="新宋体" w:eastAsia="新宋体"/>
          <w:sz w:val="24"/>
          <w:szCs w:val="28"/>
        </w:rPr>
        <w:t>和</w:t>
      </w:r>
      <w:r>
        <w:fldChar w:fldCharType="begin"/>
      </w:r>
      <w:r>
        <w:instrText xml:space="preserve"> HYPERLINK "https://baike.baidu.com/item/%E6%9D%A8%E8%99%8E%E5%9F%8E" \t "https://baike.baidu.com/item/%E8%A5%BF%E5%AE%89%E4%BA%8B%E5%8F%98/_blank" </w:instrText>
      </w:r>
      <w:r>
        <w:fldChar w:fldCharType="separate"/>
      </w:r>
      <w:r>
        <w:rPr>
          <w:rFonts w:hint="eastAsia" w:ascii="新宋体" w:hAnsi="新宋体" w:eastAsia="新宋体"/>
          <w:sz w:val="24"/>
          <w:szCs w:val="28"/>
        </w:rPr>
        <w:t>杨虎城</w:t>
      </w:r>
      <w:r>
        <w:fldChar w:fldCharType="end"/>
      </w:r>
    </w:p>
    <w:p>
      <w:pPr>
        <w:rPr>
          <w:rFonts w:ascii="新宋体" w:hAnsi="新宋体" w:eastAsia="新宋体"/>
          <w:sz w:val="24"/>
          <w:szCs w:val="28"/>
        </w:rPr>
      </w:pPr>
    </w:p>
    <w:p>
      <w:pPr>
        <w:rPr>
          <w:rFonts w:hint="eastAsia"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156)</w:t>
      </w:r>
    </w:p>
    <w:p>
      <w:pPr>
        <w:rPr>
          <w:rFonts w:ascii="新宋体" w:hAnsi="新宋体" w:eastAsia="新宋体"/>
          <w:sz w:val="24"/>
          <w:szCs w:val="28"/>
        </w:rPr>
      </w:pPr>
      <w:r>
        <w:rPr>
          <w:rFonts w:hint="eastAsia" w:ascii="新宋体" w:hAnsi="新宋体" w:eastAsia="新宋体"/>
          <w:sz w:val="24"/>
          <w:szCs w:val="28"/>
        </w:rPr>
        <w:t>为国共合作，中共致国民党的四项保证：1937年2月</w:t>
      </w:r>
    </w:p>
    <w:p>
      <w:pPr>
        <w:rPr>
          <w:rFonts w:ascii="新宋体" w:hAnsi="新宋体" w:eastAsia="新宋体"/>
          <w:b/>
          <w:sz w:val="24"/>
          <w:szCs w:val="28"/>
        </w:rPr>
      </w:pPr>
      <w:r>
        <w:rPr>
          <w:rFonts w:hint="eastAsia" w:ascii="新宋体" w:hAnsi="新宋体" w:eastAsia="新宋体"/>
          <w:b/>
          <w:sz w:val="24"/>
          <w:szCs w:val="28"/>
        </w:rPr>
        <w:t>停止武力推翻国民党政府的方针；</w:t>
      </w:r>
    </w:p>
    <w:p>
      <w:pPr>
        <w:rPr>
          <w:rFonts w:ascii="新宋体" w:hAnsi="新宋体" w:eastAsia="新宋体"/>
          <w:b/>
          <w:sz w:val="24"/>
          <w:szCs w:val="28"/>
        </w:rPr>
      </w:pPr>
      <w:r>
        <w:rPr>
          <w:rFonts w:hint="eastAsia" w:ascii="新宋体" w:hAnsi="新宋体" w:eastAsia="新宋体"/>
          <w:b/>
          <w:sz w:val="24"/>
          <w:szCs w:val="28"/>
        </w:rPr>
        <w:t>苏维埃政府改名为中华民国特区政府，红军改名为国民革命军；</w:t>
      </w:r>
    </w:p>
    <w:p>
      <w:pPr>
        <w:rPr>
          <w:rFonts w:ascii="新宋体" w:hAnsi="新宋体" w:eastAsia="新宋体"/>
          <w:b/>
          <w:sz w:val="24"/>
          <w:szCs w:val="28"/>
        </w:rPr>
      </w:pPr>
      <w:r>
        <w:rPr>
          <w:rFonts w:hint="eastAsia" w:ascii="新宋体" w:hAnsi="新宋体" w:eastAsia="新宋体"/>
          <w:b/>
          <w:sz w:val="24"/>
          <w:szCs w:val="28"/>
        </w:rPr>
        <w:t>特区实行彻底的民主制度；</w:t>
      </w:r>
    </w:p>
    <w:p>
      <w:pPr>
        <w:rPr>
          <w:rFonts w:ascii="新宋体" w:hAnsi="新宋体" w:eastAsia="新宋体"/>
          <w:b/>
          <w:sz w:val="24"/>
          <w:szCs w:val="28"/>
        </w:rPr>
      </w:pPr>
      <w:r>
        <w:rPr>
          <w:rFonts w:hint="eastAsia" w:ascii="新宋体" w:hAnsi="新宋体" w:eastAsia="新宋体"/>
          <w:b/>
          <w:sz w:val="24"/>
          <w:szCs w:val="28"/>
        </w:rPr>
        <w:t>停止没收地主土地的政策。</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抗日民族统一战线新政策的演变：</w:t>
      </w:r>
      <w:r>
        <w:rPr>
          <w:rFonts w:hint="eastAsia" w:ascii="新宋体" w:hAnsi="新宋体" w:eastAsia="新宋体"/>
          <w:b/>
          <w:sz w:val="24"/>
          <w:szCs w:val="28"/>
        </w:rPr>
        <w:t>反蒋抗日——逼蒋抗日——联蒋抗日。</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w:t>
      </w:r>
      <w:r>
        <w:rPr>
          <w:rFonts w:ascii="新宋体" w:hAnsi="新宋体" w:eastAsia="新宋体"/>
          <w:sz w:val="24"/>
          <w:szCs w:val="28"/>
        </w:rPr>
        <w:t>p156)</w:t>
      </w:r>
    </w:p>
    <w:p>
      <w:pPr>
        <w:rPr>
          <w:rFonts w:ascii="新宋体" w:hAnsi="新宋体" w:eastAsia="新宋体"/>
          <w:sz w:val="24"/>
          <w:szCs w:val="28"/>
        </w:rPr>
      </w:pPr>
      <w:r>
        <w:rPr>
          <w:rFonts w:ascii="新宋体" w:hAnsi="新宋体" w:eastAsia="新宋体"/>
          <w:sz w:val="24"/>
          <w:szCs w:val="28"/>
        </w:rPr>
        <w:t xml:space="preserve">八路军总指挥 朱德 </w:t>
      </w:r>
      <w:r>
        <w:rPr>
          <w:rFonts w:ascii="新宋体" w:hAnsi="新宋体" w:eastAsia="新宋体"/>
          <w:sz w:val="24"/>
          <w:szCs w:val="28"/>
        </w:rPr>
        <w:br w:type="textWrapping"/>
      </w:r>
      <w:r>
        <w:rPr>
          <w:rFonts w:ascii="新宋体" w:hAnsi="新宋体" w:eastAsia="新宋体"/>
          <w:sz w:val="24"/>
          <w:szCs w:val="28"/>
        </w:rPr>
        <w:t xml:space="preserve">副总指挥 彭德怀 </w:t>
      </w:r>
    </w:p>
    <w:p>
      <w:pPr>
        <w:rPr>
          <w:rFonts w:ascii="新宋体" w:hAnsi="新宋体" w:eastAsia="新宋体"/>
          <w:sz w:val="24"/>
          <w:szCs w:val="28"/>
        </w:rPr>
      </w:pPr>
      <w:r>
        <w:rPr>
          <w:rFonts w:ascii="新宋体" w:hAnsi="新宋体" w:eastAsia="新宋体"/>
          <w:sz w:val="24"/>
          <w:szCs w:val="28"/>
        </w:rPr>
        <w:t>参谋长 叶剑英</w:t>
      </w:r>
      <w:r>
        <w:rPr>
          <w:rFonts w:ascii="新宋体" w:hAnsi="新宋体" w:eastAsia="新宋体"/>
          <w:sz w:val="24"/>
          <w:szCs w:val="28"/>
        </w:rPr>
        <w:br w:type="textWrapping"/>
      </w:r>
      <w:r>
        <w:rPr>
          <w:rFonts w:ascii="新宋体" w:hAnsi="新宋体" w:eastAsia="新宋体"/>
          <w:sz w:val="24"/>
          <w:szCs w:val="28"/>
        </w:rPr>
        <w:t>副参谋长</w:t>
      </w:r>
      <w:r>
        <w:rPr>
          <w:rFonts w:hint="eastAsia" w:ascii="新宋体" w:hAnsi="新宋体" w:eastAsia="新宋体"/>
          <w:sz w:val="24"/>
          <w:szCs w:val="28"/>
        </w:rPr>
        <w:t xml:space="preserve"> </w:t>
      </w:r>
      <w:r>
        <w:rPr>
          <w:rFonts w:ascii="新宋体" w:hAnsi="新宋体" w:eastAsia="新宋体"/>
          <w:sz w:val="24"/>
          <w:szCs w:val="28"/>
        </w:rPr>
        <w:t xml:space="preserve">左权 </w:t>
      </w:r>
      <w:r>
        <w:rPr>
          <w:rFonts w:ascii="新宋体" w:hAnsi="新宋体" w:eastAsia="新宋体"/>
          <w:sz w:val="24"/>
          <w:szCs w:val="28"/>
        </w:rPr>
        <w:br w:type="textWrapping"/>
      </w:r>
      <w:r>
        <w:rPr>
          <w:rFonts w:ascii="新宋体" w:hAnsi="新宋体" w:eastAsia="新宋体"/>
          <w:sz w:val="24"/>
          <w:szCs w:val="28"/>
        </w:rPr>
        <w:t xml:space="preserve">师长：贺龙 林彪 刘伯承 </w:t>
      </w:r>
    </w:p>
    <w:p>
      <w:pPr>
        <w:rPr>
          <w:rFonts w:ascii="新宋体" w:hAnsi="新宋体" w:eastAsia="新宋体"/>
          <w:sz w:val="24"/>
          <w:szCs w:val="28"/>
        </w:rPr>
      </w:pPr>
      <w:r>
        <w:rPr>
          <w:rFonts w:ascii="新宋体" w:hAnsi="新宋体" w:eastAsia="新宋体"/>
          <w:sz w:val="24"/>
          <w:szCs w:val="28"/>
        </w:rPr>
        <w:t>新四军军长叶挺</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bCs/>
          <w:sz w:val="24"/>
          <w:szCs w:val="28"/>
        </w:rPr>
        <w:t>战略防御阶段、相持阶段正面战场的著名战役及牺牲的将领。(p</w:t>
      </w:r>
      <w:r>
        <w:rPr>
          <w:rFonts w:ascii="新宋体" w:hAnsi="新宋体" w:eastAsia="新宋体"/>
          <w:bCs/>
          <w:sz w:val="24"/>
          <w:szCs w:val="28"/>
        </w:rPr>
        <w:t>158-p160</w:t>
      </w:r>
      <w:r>
        <w:rPr>
          <w:rFonts w:hint="eastAsia" w:ascii="新宋体" w:hAnsi="新宋体" w:eastAsia="新宋体"/>
          <w:bCs/>
          <w:sz w:val="24"/>
          <w:szCs w:val="28"/>
        </w:rPr>
        <w:t>自查</w:t>
      </w:r>
      <w:r>
        <w:rPr>
          <w:rFonts w:ascii="新宋体" w:hAnsi="新宋体" w:eastAsia="新宋体"/>
          <w:bCs/>
          <w:sz w:val="24"/>
          <w:szCs w:val="28"/>
        </w:rPr>
        <w:t>)</w:t>
      </w:r>
    </w:p>
    <w:p>
      <w:pPr>
        <w:pStyle w:val="11"/>
        <w:ind w:firstLine="0" w:firstLineChars="0"/>
        <w:rPr>
          <w:rFonts w:ascii="宋体" w:hAnsi="宋体"/>
          <w:szCs w:val="21"/>
        </w:rPr>
      </w:pPr>
    </w:p>
    <w:p>
      <w:pPr>
        <w:pStyle w:val="11"/>
        <w:ind w:firstLine="0" w:firstLineChars="0"/>
        <w:rPr>
          <w:rFonts w:ascii="宋体" w:hAnsi="宋体"/>
          <w:szCs w:val="21"/>
        </w:rPr>
      </w:pPr>
      <w:r>
        <w:rPr>
          <w:rFonts w:hint="eastAsia" w:ascii="宋体" w:hAnsi="宋体"/>
          <w:szCs w:val="21"/>
        </w:rPr>
        <w:t>（p</w:t>
      </w:r>
      <w:r>
        <w:rPr>
          <w:rFonts w:ascii="宋体" w:hAnsi="宋体"/>
          <w:szCs w:val="21"/>
        </w:rPr>
        <w:t>161-p163</w:t>
      </w:r>
      <w:r>
        <w:rPr>
          <w:rFonts w:hint="eastAsia" w:ascii="宋体" w:hAnsi="宋体"/>
          <w:szCs w:val="21"/>
        </w:rPr>
        <w:t>）</w:t>
      </w:r>
    </w:p>
    <w:p>
      <w:pPr>
        <w:rPr>
          <w:rFonts w:ascii="新宋体" w:hAnsi="新宋体" w:eastAsia="新宋体"/>
          <w:sz w:val="24"/>
          <w:szCs w:val="28"/>
        </w:rPr>
      </w:pPr>
      <w:r>
        <w:rPr>
          <w:rFonts w:ascii="新宋体" w:hAnsi="新宋体" w:eastAsia="新宋体"/>
          <w:sz w:val="24"/>
          <w:szCs w:val="28"/>
        </w:rPr>
        <w:t>抗日救国十大纲领</w:t>
      </w:r>
      <w:r>
        <w:rPr>
          <w:rFonts w:hint="eastAsia" w:ascii="新宋体" w:hAnsi="新宋体" w:eastAsia="新宋体"/>
          <w:sz w:val="24"/>
          <w:szCs w:val="28"/>
        </w:rPr>
        <w:t xml:space="preserve"> 要打倒日本帝国主义，关键在于使已经发动的抗战变成全民族抗战。</w:t>
      </w:r>
    </w:p>
    <w:p>
      <w:pPr>
        <w:rPr>
          <w:rFonts w:ascii="新宋体" w:hAnsi="新宋体" w:eastAsia="新宋体"/>
          <w:sz w:val="24"/>
          <w:szCs w:val="28"/>
        </w:rPr>
      </w:pPr>
      <w:r>
        <w:rPr>
          <w:rFonts w:hint="eastAsia" w:ascii="新宋体" w:hAnsi="新宋体" w:eastAsia="新宋体"/>
          <w:sz w:val="24"/>
          <w:szCs w:val="28"/>
        </w:rPr>
        <w:t>毛泽东《论持久战》 1938年5月</w:t>
      </w:r>
    </w:p>
    <w:p>
      <w:pPr>
        <w:rPr>
          <w:rFonts w:ascii="新宋体" w:hAnsi="新宋体" w:eastAsia="新宋体"/>
          <w:sz w:val="24"/>
          <w:szCs w:val="28"/>
        </w:rPr>
      </w:pPr>
      <w:r>
        <w:rPr>
          <w:rFonts w:hint="eastAsia" w:ascii="新宋体" w:hAnsi="新宋体" w:eastAsia="新宋体"/>
          <w:sz w:val="24"/>
          <w:szCs w:val="28"/>
        </w:rPr>
        <w:t>抗日根据地名称（16块）（p</w:t>
      </w:r>
      <w:r>
        <w:rPr>
          <w:rFonts w:ascii="新宋体" w:hAnsi="新宋体" w:eastAsia="新宋体"/>
          <w:sz w:val="24"/>
          <w:szCs w:val="28"/>
        </w:rPr>
        <w:t>163</w:t>
      </w:r>
      <w:r>
        <w:rPr>
          <w:rFonts w:hint="eastAsia" w:ascii="新宋体" w:hAnsi="新宋体" w:eastAsia="新宋体"/>
          <w:sz w:val="24"/>
          <w:szCs w:val="28"/>
        </w:rPr>
        <w:t>自查）</w:t>
      </w:r>
    </w:p>
    <w:p>
      <w:pPr>
        <w:pStyle w:val="11"/>
        <w:ind w:firstLine="0" w:firstLineChars="0"/>
        <w:rPr>
          <w:rFonts w:ascii="宋体" w:hAnsi="宋体"/>
          <w:szCs w:val="21"/>
        </w:rPr>
      </w:pPr>
    </w:p>
    <w:p>
      <w:pPr>
        <w:pStyle w:val="11"/>
        <w:ind w:firstLine="0" w:firstLineChars="0"/>
        <w:rPr>
          <w:rFonts w:ascii="宋体" w:hAnsi="宋体"/>
          <w:szCs w:val="21"/>
        </w:rPr>
      </w:pPr>
      <w:r>
        <w:rPr>
          <w:rFonts w:hint="eastAsia" w:ascii="宋体" w:hAnsi="宋体"/>
          <w:szCs w:val="21"/>
        </w:rPr>
        <w:t>（p</w:t>
      </w:r>
      <w:r>
        <w:rPr>
          <w:rFonts w:ascii="宋体" w:hAnsi="宋体"/>
          <w:szCs w:val="21"/>
        </w:rPr>
        <w:t>164-p168</w:t>
      </w:r>
      <w:r>
        <w:rPr>
          <w:rFonts w:hint="eastAsia" w:ascii="宋体" w:hAnsi="宋体"/>
          <w:szCs w:val="21"/>
        </w:rPr>
        <w:t>）</w:t>
      </w:r>
    </w:p>
    <w:p>
      <w:pPr>
        <w:rPr>
          <w:rFonts w:ascii="新宋体" w:hAnsi="新宋体" w:eastAsia="新宋体"/>
          <w:sz w:val="24"/>
          <w:szCs w:val="28"/>
        </w:rPr>
      </w:pPr>
      <w:r>
        <w:rPr>
          <w:rFonts w:ascii="新宋体" w:hAnsi="新宋体" w:eastAsia="新宋体"/>
          <w:sz w:val="24"/>
          <w:szCs w:val="28"/>
        </w:rPr>
        <w:t>抗日民族统一战线中的独立自主原则</w:t>
      </w:r>
      <w:r>
        <w:rPr>
          <w:rFonts w:hint="eastAsia" w:ascii="新宋体" w:hAnsi="新宋体" w:eastAsia="新宋体"/>
          <w:sz w:val="24"/>
          <w:szCs w:val="28"/>
        </w:rPr>
        <w:t xml:space="preserve"> ：力争中国共产党在抗日战争中的领导权。</w:t>
      </w:r>
    </w:p>
    <w:p>
      <w:pPr>
        <w:rPr>
          <w:rFonts w:ascii="新宋体" w:hAnsi="新宋体" w:eastAsia="新宋体"/>
          <w:sz w:val="24"/>
          <w:szCs w:val="28"/>
        </w:rPr>
      </w:pPr>
      <w:r>
        <w:rPr>
          <w:rFonts w:ascii="新宋体" w:hAnsi="新宋体" w:eastAsia="新宋体"/>
          <w:sz w:val="24"/>
          <w:szCs w:val="28"/>
        </w:rPr>
        <w:t>巩固统一战线的策略总方针</w:t>
      </w:r>
      <w:r>
        <w:rPr>
          <w:rFonts w:hint="eastAsia" w:ascii="新宋体" w:hAnsi="新宋体" w:eastAsia="新宋体"/>
          <w:sz w:val="24"/>
          <w:szCs w:val="28"/>
        </w:rPr>
        <w:t>： “</w:t>
      </w:r>
      <w:r>
        <w:rPr>
          <w:rFonts w:hint="eastAsia" w:ascii="新宋体" w:hAnsi="新宋体" w:eastAsia="新宋体"/>
          <w:sz w:val="24"/>
          <w:szCs w:val="28"/>
          <w:highlight w:val="yellow"/>
        </w:rPr>
        <w:t>发展进步势力，争取中间势力，孤立顽固势力</w:t>
      </w:r>
      <w:r>
        <w:rPr>
          <w:rFonts w:hint="eastAsia" w:ascii="新宋体" w:hAnsi="新宋体" w:eastAsia="新宋体"/>
          <w:sz w:val="24"/>
          <w:szCs w:val="28"/>
        </w:rPr>
        <w:t>”。</w:t>
      </w:r>
    </w:p>
    <w:p>
      <w:pPr>
        <w:rPr>
          <w:rFonts w:ascii="新宋体" w:hAnsi="新宋体" w:eastAsia="新宋体"/>
          <w:sz w:val="24"/>
          <w:szCs w:val="28"/>
        </w:rPr>
      </w:pPr>
      <w:r>
        <w:rPr>
          <w:rFonts w:ascii="新宋体" w:hAnsi="新宋体" w:eastAsia="新宋体"/>
          <w:sz w:val="24"/>
          <w:szCs w:val="28"/>
        </w:rPr>
        <w:t>三三制</w:t>
      </w:r>
      <w:r>
        <w:rPr>
          <w:rFonts w:hint="eastAsia" w:ascii="新宋体" w:hAnsi="新宋体" w:eastAsia="新宋体"/>
          <w:sz w:val="24"/>
          <w:szCs w:val="28"/>
        </w:rPr>
        <w:t xml:space="preserve"> ：共产党员、非党的左派进步分子和不左不右的中间派各占三分之一。</w:t>
      </w:r>
    </w:p>
    <w:p>
      <w:pPr>
        <w:rPr>
          <w:rFonts w:ascii="新宋体" w:hAnsi="新宋体" w:eastAsia="新宋体"/>
          <w:sz w:val="24"/>
          <w:szCs w:val="28"/>
        </w:rPr>
      </w:pPr>
      <w:r>
        <w:rPr>
          <w:rFonts w:ascii="新宋体" w:hAnsi="新宋体" w:eastAsia="新宋体"/>
          <w:sz w:val="24"/>
          <w:szCs w:val="28"/>
        </w:rPr>
        <w:t>减租减息</w:t>
      </w:r>
      <w:r>
        <w:rPr>
          <w:rFonts w:hint="eastAsia" w:ascii="新宋体" w:hAnsi="新宋体" w:eastAsia="新宋体"/>
          <w:sz w:val="24"/>
          <w:szCs w:val="28"/>
        </w:rPr>
        <w:t>：减轻农民的封建剥削提高抗日和生产的积极性。</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w:t>
      </w:r>
      <w:r>
        <w:rPr>
          <w:rFonts w:hint="eastAsia" w:ascii="新宋体" w:hAnsi="新宋体" w:eastAsia="新宋体"/>
          <w:sz w:val="24"/>
          <w:szCs w:val="28"/>
        </w:rPr>
        <w:t>70</w:t>
      </w:r>
      <w:r>
        <w:rPr>
          <w:rFonts w:ascii="新宋体" w:hAnsi="新宋体" w:eastAsia="新宋体"/>
          <w:sz w:val="24"/>
          <w:szCs w:val="28"/>
        </w:rPr>
        <w:t>-p172</w:t>
      </w:r>
      <w:r>
        <w:rPr>
          <w:rFonts w:hint="eastAsia" w:ascii="新宋体" w:hAnsi="新宋体" w:eastAsia="新宋体"/>
          <w:sz w:val="24"/>
          <w:szCs w:val="28"/>
        </w:rPr>
        <w:t>）</w:t>
      </w:r>
    </w:p>
    <w:p>
      <w:pPr>
        <w:rPr>
          <w:rFonts w:ascii="新宋体" w:hAnsi="新宋体" w:eastAsia="新宋体"/>
          <w:bCs/>
          <w:sz w:val="24"/>
          <w:szCs w:val="28"/>
        </w:rPr>
      </w:pPr>
      <w:r>
        <w:rPr>
          <w:rFonts w:hint="eastAsia" w:ascii="新宋体" w:hAnsi="新宋体" w:eastAsia="新宋体"/>
          <w:bCs/>
          <w:sz w:val="24"/>
          <w:szCs w:val="28"/>
        </w:rPr>
        <w:t>马</w:t>
      </w:r>
      <w:r>
        <w:rPr>
          <w:rFonts w:ascii="新宋体" w:hAnsi="新宋体" w:eastAsia="新宋体"/>
          <w:bCs/>
          <w:sz w:val="24"/>
          <w:szCs w:val="28"/>
        </w:rPr>
        <w:t>克思主义中国化命题的提出</w:t>
      </w:r>
      <w:r>
        <w:rPr>
          <w:rFonts w:hint="eastAsia" w:ascii="新宋体" w:hAnsi="新宋体" w:eastAsia="新宋体"/>
          <w:bCs/>
          <w:sz w:val="24"/>
          <w:szCs w:val="28"/>
        </w:rPr>
        <w:t xml:space="preserve"> </w:t>
      </w:r>
      <w:r>
        <w:rPr>
          <w:rFonts w:ascii="新宋体" w:hAnsi="新宋体" w:eastAsia="新宋体"/>
          <w:bCs/>
          <w:sz w:val="24"/>
          <w:szCs w:val="28"/>
        </w:rPr>
        <w:t xml:space="preserve"> </w:t>
      </w:r>
      <w:r>
        <w:rPr>
          <w:rFonts w:hint="eastAsia" w:ascii="新宋体" w:hAnsi="新宋体" w:eastAsia="新宋体"/>
          <w:bCs/>
          <w:sz w:val="24"/>
          <w:szCs w:val="28"/>
        </w:rPr>
        <w:t>“根据中国的国情，灵活的运用和发挥马克思列宁主义”</w:t>
      </w:r>
    </w:p>
    <w:p>
      <w:pPr>
        <w:rPr>
          <w:rFonts w:ascii="新宋体" w:hAnsi="新宋体" w:eastAsia="新宋体"/>
          <w:bCs/>
          <w:sz w:val="24"/>
          <w:szCs w:val="28"/>
        </w:rPr>
      </w:pPr>
      <w:r>
        <w:rPr>
          <w:rFonts w:ascii="新宋体" w:hAnsi="新宋体" w:eastAsia="新宋体"/>
          <w:bCs/>
          <w:sz w:val="24"/>
          <w:szCs w:val="28"/>
        </w:rPr>
        <w:t>毛泽东阐释新民主主义理论的著作</w:t>
      </w:r>
      <w:r>
        <w:rPr>
          <w:rFonts w:hint="eastAsia" w:ascii="新宋体" w:hAnsi="新宋体" w:eastAsia="新宋体"/>
          <w:bCs/>
          <w:sz w:val="24"/>
          <w:szCs w:val="28"/>
        </w:rPr>
        <w:t>及</w:t>
      </w:r>
      <w:r>
        <w:rPr>
          <w:rFonts w:ascii="新宋体" w:hAnsi="新宋体" w:eastAsia="新宋体"/>
          <w:bCs/>
          <w:sz w:val="24"/>
          <w:szCs w:val="28"/>
        </w:rPr>
        <w:t>主要内容</w:t>
      </w:r>
      <w:r>
        <w:rPr>
          <w:rFonts w:hint="eastAsia" w:ascii="新宋体" w:hAnsi="新宋体" w:eastAsia="新宋体"/>
          <w:bCs/>
          <w:sz w:val="24"/>
          <w:szCs w:val="28"/>
        </w:rPr>
        <w:t>，</w:t>
      </w:r>
    </w:p>
    <w:p>
      <w:pPr>
        <w:rPr>
          <w:rFonts w:ascii="新宋体" w:hAnsi="新宋体" w:eastAsia="新宋体"/>
          <w:bCs/>
          <w:sz w:val="24"/>
          <w:szCs w:val="28"/>
        </w:rPr>
      </w:pPr>
      <w:r>
        <w:rPr>
          <w:rFonts w:hint="eastAsia" w:ascii="新宋体" w:hAnsi="新宋体" w:eastAsia="新宋体"/>
          <w:bCs/>
          <w:sz w:val="24"/>
          <w:szCs w:val="28"/>
        </w:rPr>
        <w:t>《&lt;共产党人</w:t>
      </w:r>
      <w:r>
        <w:rPr>
          <w:rFonts w:ascii="新宋体" w:hAnsi="新宋体" w:eastAsia="新宋体"/>
          <w:bCs/>
          <w:sz w:val="24"/>
          <w:szCs w:val="28"/>
        </w:rPr>
        <w:t>&gt;</w:t>
      </w:r>
      <w:r>
        <w:rPr>
          <w:rFonts w:hint="eastAsia" w:ascii="新宋体" w:hAnsi="新宋体" w:eastAsia="新宋体"/>
          <w:bCs/>
          <w:sz w:val="24"/>
          <w:szCs w:val="28"/>
        </w:rPr>
        <w:t>发刊词》《中国革命和中国共产党》《新民主主义论》</w:t>
      </w:r>
    </w:p>
    <w:p>
      <w:pPr>
        <w:rPr>
          <w:rFonts w:ascii="新宋体" w:hAnsi="新宋体" w:eastAsia="新宋体"/>
          <w:bCs/>
          <w:sz w:val="24"/>
          <w:szCs w:val="28"/>
        </w:rPr>
      </w:pPr>
    </w:p>
    <w:p>
      <w:pPr>
        <w:rPr>
          <w:rFonts w:ascii="新宋体" w:hAnsi="新宋体" w:eastAsia="新宋体"/>
          <w:bCs/>
          <w:sz w:val="24"/>
          <w:szCs w:val="28"/>
        </w:rPr>
      </w:pPr>
      <w:r>
        <w:rPr>
          <w:rFonts w:ascii="新宋体" w:hAnsi="新宋体" w:eastAsia="新宋体"/>
          <w:bCs/>
          <w:sz w:val="24"/>
          <w:szCs w:val="28"/>
        </w:rPr>
        <w:t>中共战胜敌人的三大法宝</w:t>
      </w:r>
      <w:r>
        <w:rPr>
          <w:rFonts w:hint="eastAsia" w:ascii="新宋体" w:hAnsi="新宋体" w:eastAsia="新宋体"/>
          <w:bCs/>
          <w:sz w:val="24"/>
          <w:szCs w:val="28"/>
        </w:rPr>
        <w:t>：</w:t>
      </w:r>
    </w:p>
    <w:p>
      <w:pPr>
        <w:rPr>
          <w:rFonts w:ascii="新宋体" w:hAnsi="新宋体" w:eastAsia="新宋体"/>
          <w:sz w:val="24"/>
          <w:szCs w:val="28"/>
          <w:highlight w:val="yellow"/>
        </w:rPr>
      </w:pPr>
      <w:r>
        <w:rPr>
          <w:rFonts w:hint="eastAsia" w:ascii="新宋体" w:hAnsi="新宋体" w:eastAsia="新宋体"/>
          <w:sz w:val="24"/>
          <w:szCs w:val="28"/>
          <w:highlight w:val="yellow"/>
        </w:rPr>
        <w:t>统一战线，武装斗争，党的建设</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波茨坦公告（p</w:t>
      </w:r>
      <w:r>
        <w:rPr>
          <w:rFonts w:ascii="新宋体" w:hAnsi="新宋体" w:eastAsia="新宋体"/>
          <w:sz w:val="24"/>
          <w:szCs w:val="28"/>
        </w:rPr>
        <w:t>175</w:t>
      </w:r>
      <w:r>
        <w:rPr>
          <w:rFonts w:hint="eastAsia" w:ascii="新宋体" w:hAnsi="新宋体" w:eastAsia="新宋体"/>
          <w:sz w:val="24"/>
          <w:szCs w:val="28"/>
        </w:rPr>
        <w:t>）：1945年7月26日 中美英三国 敦促日本投降</w:t>
      </w:r>
    </w:p>
    <w:p>
      <w:pPr>
        <w:rPr>
          <w:rFonts w:ascii="新宋体" w:hAnsi="新宋体" w:eastAsia="新宋体"/>
          <w:sz w:val="24"/>
          <w:szCs w:val="28"/>
        </w:rPr>
      </w:pPr>
      <w:r>
        <w:rPr>
          <w:rFonts w:hint="eastAsia" w:ascii="新宋体" w:hAnsi="新宋体" w:eastAsia="新宋体"/>
          <w:sz w:val="24"/>
          <w:szCs w:val="28"/>
        </w:rPr>
        <w:t>8月15日 日本天皇接受波茨坦公告</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日军投降时间（p</w:t>
      </w:r>
      <w:r>
        <w:rPr>
          <w:rFonts w:ascii="新宋体" w:hAnsi="新宋体" w:eastAsia="新宋体"/>
          <w:sz w:val="24"/>
          <w:szCs w:val="28"/>
        </w:rPr>
        <w:t>175</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 xml:space="preserve">1945年九月2日 </w:t>
      </w:r>
      <w:r>
        <w:rPr>
          <w:rFonts w:ascii="新宋体" w:hAnsi="新宋体" w:eastAsia="新宋体"/>
          <w:sz w:val="24"/>
          <w:szCs w:val="28"/>
        </w:rPr>
        <w:t xml:space="preserve">   </w:t>
      </w:r>
      <w:r>
        <w:rPr>
          <w:rFonts w:hint="eastAsia" w:ascii="新宋体" w:hAnsi="新宋体" w:eastAsia="新宋体"/>
          <w:sz w:val="24"/>
          <w:szCs w:val="28"/>
        </w:rPr>
        <w:t>东京湾 日本向同盟国投降。</w:t>
      </w:r>
    </w:p>
    <w:p>
      <w:pPr>
        <w:rPr>
          <w:rFonts w:ascii="新宋体" w:hAnsi="新宋体" w:eastAsia="新宋体"/>
          <w:sz w:val="24"/>
          <w:szCs w:val="28"/>
        </w:rPr>
      </w:pPr>
      <w:r>
        <w:rPr>
          <w:rFonts w:hint="eastAsia" w:ascii="新宋体" w:hAnsi="新宋体" w:eastAsia="新宋体"/>
          <w:sz w:val="24"/>
          <w:szCs w:val="28"/>
        </w:rPr>
        <w:t xml:space="preserve">1945年九月9日 </w:t>
      </w:r>
      <w:r>
        <w:rPr>
          <w:rFonts w:ascii="新宋体" w:hAnsi="新宋体" w:eastAsia="新宋体"/>
          <w:sz w:val="24"/>
          <w:szCs w:val="28"/>
        </w:rPr>
        <w:t xml:space="preserve">   </w:t>
      </w:r>
      <w:r>
        <w:rPr>
          <w:rFonts w:hint="eastAsia" w:ascii="新宋体" w:hAnsi="新宋体" w:eastAsia="新宋体"/>
          <w:sz w:val="24"/>
          <w:szCs w:val="28"/>
        </w:rPr>
        <w:t xml:space="preserve">南京 </w:t>
      </w:r>
      <w:r>
        <w:rPr>
          <w:rFonts w:ascii="新宋体" w:hAnsi="新宋体" w:eastAsia="新宋体"/>
          <w:sz w:val="24"/>
          <w:szCs w:val="28"/>
        </w:rPr>
        <w:t xml:space="preserve">  </w:t>
      </w:r>
      <w:r>
        <w:rPr>
          <w:rFonts w:hint="eastAsia" w:ascii="新宋体" w:hAnsi="新宋体" w:eastAsia="新宋体"/>
          <w:sz w:val="24"/>
          <w:szCs w:val="28"/>
        </w:rPr>
        <w:t>中国战区日军受降仪式。</w:t>
      </w:r>
    </w:p>
    <w:p>
      <w:pPr>
        <w:rPr>
          <w:rFonts w:ascii="新宋体" w:hAnsi="新宋体" w:eastAsia="新宋体"/>
          <w:sz w:val="24"/>
          <w:szCs w:val="28"/>
        </w:rPr>
      </w:pPr>
      <w:r>
        <w:rPr>
          <w:rFonts w:hint="eastAsia" w:ascii="新宋体" w:hAnsi="新宋体" w:eastAsia="新宋体"/>
          <w:sz w:val="24"/>
          <w:szCs w:val="28"/>
        </w:rPr>
        <w:t>1</w:t>
      </w:r>
      <w:r>
        <w:rPr>
          <w:rFonts w:ascii="新宋体" w:hAnsi="新宋体" w:eastAsia="新宋体"/>
          <w:sz w:val="24"/>
          <w:szCs w:val="28"/>
        </w:rPr>
        <w:t>945</w:t>
      </w:r>
      <w:r>
        <w:rPr>
          <w:rFonts w:hint="eastAsia" w:ascii="新宋体" w:hAnsi="新宋体" w:eastAsia="新宋体"/>
          <w:sz w:val="24"/>
          <w:szCs w:val="28"/>
        </w:rPr>
        <w:t xml:space="preserve">年10月25日 </w:t>
      </w:r>
      <w:r>
        <w:rPr>
          <w:rFonts w:ascii="新宋体" w:hAnsi="新宋体" w:eastAsia="新宋体"/>
          <w:sz w:val="24"/>
          <w:szCs w:val="28"/>
        </w:rPr>
        <w:t xml:space="preserve"> </w:t>
      </w:r>
      <w:r>
        <w:rPr>
          <w:rFonts w:hint="eastAsia" w:ascii="新宋体" w:hAnsi="新宋体" w:eastAsia="新宋体"/>
          <w:sz w:val="24"/>
          <w:szCs w:val="28"/>
        </w:rPr>
        <w:t xml:space="preserve">台湾 </w:t>
      </w:r>
      <w:r>
        <w:rPr>
          <w:rFonts w:ascii="新宋体" w:hAnsi="新宋体" w:eastAsia="新宋体"/>
          <w:sz w:val="24"/>
          <w:szCs w:val="28"/>
        </w:rPr>
        <w:t xml:space="preserve">  </w:t>
      </w:r>
      <w:r>
        <w:rPr>
          <w:rFonts w:hint="eastAsia" w:ascii="新宋体" w:hAnsi="新宋体" w:eastAsia="新宋体"/>
          <w:sz w:val="24"/>
          <w:szCs w:val="28"/>
        </w:rPr>
        <w:t>收回台湾节澎湖列岛。</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中华民族抗日战争胜利的原因（即基本经验）是什么（p</w:t>
      </w:r>
      <w:r>
        <w:rPr>
          <w:rFonts w:ascii="新宋体" w:hAnsi="新宋体" w:eastAsia="新宋体"/>
          <w:sz w:val="24"/>
          <w:szCs w:val="28"/>
        </w:rPr>
        <w:t>178</w:t>
      </w:r>
      <w:r>
        <w:rPr>
          <w:rFonts w:hint="eastAsia" w:ascii="新宋体" w:hAnsi="新宋体" w:eastAsia="新宋体"/>
          <w:sz w:val="24"/>
          <w:szCs w:val="28"/>
        </w:rPr>
        <w:t>）？</w:t>
      </w:r>
    </w:p>
    <w:p>
      <w:pPr>
        <w:rPr>
          <w:rFonts w:ascii="新宋体" w:hAnsi="新宋体" w:eastAsia="新宋体"/>
          <w:b/>
          <w:sz w:val="24"/>
          <w:szCs w:val="28"/>
        </w:rPr>
      </w:pPr>
      <w:r>
        <w:rPr>
          <w:rFonts w:hint="eastAsia" w:ascii="新宋体" w:hAnsi="新宋体" w:eastAsia="新宋体"/>
          <w:b/>
          <w:sz w:val="24"/>
          <w:szCs w:val="28"/>
        </w:rPr>
        <w:t>①以爱国主义为核心的民族精神是中国人民抗日战争胜利的决定因素</w:t>
      </w:r>
    </w:p>
    <w:p>
      <w:pPr>
        <w:rPr>
          <w:rFonts w:ascii="新宋体" w:hAnsi="新宋体" w:eastAsia="新宋体"/>
          <w:b/>
          <w:sz w:val="24"/>
          <w:szCs w:val="28"/>
        </w:rPr>
      </w:pPr>
      <w:r>
        <w:rPr>
          <w:rFonts w:hint="eastAsia" w:ascii="新宋体" w:hAnsi="新宋体" w:eastAsia="新宋体"/>
          <w:b/>
          <w:sz w:val="24"/>
          <w:szCs w:val="28"/>
        </w:rPr>
        <w:t>②中国共产党的中流砥柱作用是抗日战争胜利的关键。</w:t>
      </w:r>
    </w:p>
    <w:p>
      <w:pPr>
        <w:rPr>
          <w:rFonts w:ascii="新宋体" w:hAnsi="新宋体" w:eastAsia="新宋体"/>
          <w:b/>
          <w:sz w:val="24"/>
          <w:szCs w:val="28"/>
        </w:rPr>
      </w:pPr>
      <w:r>
        <w:rPr>
          <w:rFonts w:hint="eastAsia" w:ascii="新宋体" w:hAnsi="新宋体" w:eastAsia="新宋体"/>
          <w:b/>
          <w:sz w:val="24"/>
          <w:szCs w:val="28"/>
        </w:rPr>
        <w:t>③全民族抗战是中国人民抗日战争胜利的重要法宝</w:t>
      </w:r>
    </w:p>
    <w:p>
      <w:pPr>
        <w:rPr>
          <w:rFonts w:ascii="新宋体" w:hAnsi="新宋体" w:eastAsia="新宋体"/>
          <w:b/>
          <w:sz w:val="24"/>
          <w:szCs w:val="28"/>
        </w:rPr>
      </w:pPr>
      <w:r>
        <w:rPr>
          <w:rFonts w:hint="eastAsia" w:ascii="新宋体" w:hAnsi="新宋体" w:eastAsia="新宋体"/>
          <w:b/>
          <w:sz w:val="24"/>
          <w:szCs w:val="28"/>
        </w:rPr>
        <w:t>④中国抗日战争的胜利，同世界所有爱好和平和正义的国家和人民、国际组织已经各反法西斯力量的同情和支持也是分不开的。</w:t>
      </w:r>
    </w:p>
    <w:p>
      <w:pPr>
        <w:rPr>
          <w:rFonts w:ascii="新宋体" w:hAnsi="新宋体" w:eastAsia="新宋体"/>
          <w:b/>
          <w:sz w:val="24"/>
          <w:szCs w:val="28"/>
        </w:rPr>
      </w:pPr>
    </w:p>
    <w:p>
      <w:pPr>
        <w:rPr>
          <w:rFonts w:ascii="新宋体" w:hAnsi="新宋体" w:eastAsia="新宋体"/>
          <w:b/>
          <w:sz w:val="24"/>
          <w:szCs w:val="28"/>
        </w:rPr>
      </w:pPr>
      <w:r>
        <w:rPr>
          <w:rFonts w:hint="eastAsia" w:ascii="新宋体" w:hAnsi="新宋体" w:eastAsia="新宋体"/>
          <w:sz w:val="24"/>
          <w:szCs w:val="28"/>
        </w:rPr>
        <w:t>为什么说中国共产党是中华民族抗日战争的中流砥柱？（p</w:t>
      </w:r>
      <w:r>
        <w:rPr>
          <w:rFonts w:ascii="新宋体" w:hAnsi="新宋体" w:eastAsia="新宋体"/>
          <w:sz w:val="24"/>
          <w:szCs w:val="28"/>
        </w:rPr>
        <w:t>178</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第一，中国共产党</w:t>
      </w:r>
      <w:r>
        <w:rPr>
          <w:rFonts w:hint="eastAsia" w:ascii="新宋体" w:hAnsi="新宋体" w:eastAsia="新宋体"/>
          <w:sz w:val="24"/>
          <w:szCs w:val="28"/>
          <w:highlight w:val="yellow"/>
        </w:rPr>
        <w:t>积极倡导、促成、维护抗日统一战线</w:t>
      </w:r>
      <w:r>
        <w:rPr>
          <w:rFonts w:hint="eastAsia" w:ascii="新宋体" w:hAnsi="新宋体" w:eastAsia="新宋体"/>
          <w:sz w:val="24"/>
          <w:szCs w:val="28"/>
        </w:rPr>
        <w:t>，最大限度动员全国军民共同抗战成为凝聚全民族抗战力量的杰出组织者和鼓舞着。</w:t>
      </w:r>
    </w:p>
    <w:p>
      <w:pPr>
        <w:rPr>
          <w:rFonts w:ascii="新宋体" w:hAnsi="新宋体" w:eastAsia="新宋体"/>
          <w:sz w:val="24"/>
          <w:szCs w:val="28"/>
        </w:rPr>
      </w:pPr>
      <w:r>
        <w:rPr>
          <w:rFonts w:hint="eastAsia" w:ascii="新宋体" w:hAnsi="新宋体" w:eastAsia="新宋体"/>
          <w:sz w:val="24"/>
          <w:szCs w:val="28"/>
        </w:rPr>
        <w:t>第二，以毛泽东为首的中国共产党人，把马克思列宁主义基本原理同中国具体实践相结合，制定、实施了一套完整的抗战策略和方针，提出了</w:t>
      </w:r>
      <w:r>
        <w:rPr>
          <w:rFonts w:hint="eastAsia" w:ascii="新宋体" w:hAnsi="新宋体" w:eastAsia="新宋体"/>
          <w:sz w:val="24"/>
          <w:szCs w:val="28"/>
          <w:highlight w:val="yellow"/>
        </w:rPr>
        <w:t>持久抗战的战略思想</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第三，中国共产党</w:t>
      </w:r>
      <w:r>
        <w:rPr>
          <w:rFonts w:hint="eastAsia" w:ascii="新宋体" w:hAnsi="新宋体" w:eastAsia="新宋体"/>
          <w:sz w:val="24"/>
          <w:szCs w:val="28"/>
          <w:highlight w:val="yellow"/>
        </w:rPr>
        <w:t>通过游击战开辟敌后战场建立抗日根据地</w:t>
      </w:r>
      <w:r>
        <w:rPr>
          <w:rFonts w:hint="eastAsia" w:ascii="新宋体" w:hAnsi="新宋体" w:eastAsia="新宋体"/>
          <w:sz w:val="24"/>
          <w:szCs w:val="28"/>
        </w:rPr>
        <w:t>，牵制和消灭了日军大量有生力量，为抗日战争的战略返攻准备了条件。</w:t>
      </w:r>
    </w:p>
    <w:p>
      <w:pPr>
        <w:rPr>
          <w:rFonts w:ascii="新宋体" w:hAnsi="新宋体" w:eastAsia="新宋体"/>
          <w:sz w:val="24"/>
          <w:szCs w:val="28"/>
        </w:rPr>
      </w:pPr>
      <w:r>
        <w:rPr>
          <w:rFonts w:hint="eastAsia" w:ascii="新宋体" w:hAnsi="新宋体" w:eastAsia="新宋体"/>
          <w:sz w:val="24"/>
          <w:szCs w:val="28"/>
        </w:rPr>
        <w:t>第四，中国共产党人用勇于献身的爱国主义、不怕流血牺牲的模范行动，成为夺取</w:t>
      </w:r>
      <w:r>
        <w:rPr>
          <w:rFonts w:hint="eastAsia" w:ascii="新宋体" w:hAnsi="新宋体" w:eastAsia="新宋体"/>
          <w:sz w:val="24"/>
          <w:szCs w:val="28"/>
          <w:highlight w:val="yellow"/>
        </w:rPr>
        <w:t>抗战胜利的民族先锋</w:t>
      </w:r>
      <w:r>
        <w:rPr>
          <w:rFonts w:hint="eastAsia" w:ascii="新宋体" w:hAnsi="新宋体" w:eastAsia="新宋体"/>
          <w:sz w:val="24"/>
          <w:szCs w:val="28"/>
        </w:rPr>
        <w:t>。</w:t>
      </w:r>
    </w:p>
    <w:p>
      <w:pPr>
        <w:rPr>
          <w:rFonts w:ascii="新宋体" w:hAnsi="新宋体" w:eastAsia="新宋体"/>
          <w:sz w:val="24"/>
          <w:szCs w:val="28"/>
        </w:rPr>
      </w:pPr>
    </w:p>
    <w:p>
      <w:pPr>
        <w:rPr>
          <w:rFonts w:ascii="新宋体" w:hAnsi="新宋体" w:eastAsia="新宋体"/>
          <w:bCs/>
          <w:sz w:val="24"/>
          <w:szCs w:val="28"/>
        </w:rPr>
      </w:pPr>
      <w:r>
        <w:rPr>
          <w:rFonts w:hint="eastAsia" w:ascii="新宋体" w:hAnsi="新宋体" w:eastAsia="新宋体"/>
          <w:bCs/>
          <w:sz w:val="24"/>
          <w:szCs w:val="28"/>
        </w:rPr>
        <w:t>中华民族抗日战争胜利的意义是什么？（p</w:t>
      </w:r>
      <w:r>
        <w:rPr>
          <w:rFonts w:ascii="新宋体" w:hAnsi="新宋体" w:eastAsia="新宋体"/>
          <w:bCs/>
          <w:sz w:val="24"/>
          <w:szCs w:val="28"/>
        </w:rPr>
        <w:t>179</w:t>
      </w:r>
      <w:r>
        <w:rPr>
          <w:rFonts w:hint="eastAsia" w:ascii="新宋体" w:hAnsi="新宋体" w:eastAsia="新宋体"/>
          <w:bCs/>
          <w:sz w:val="24"/>
          <w:szCs w:val="28"/>
        </w:rPr>
        <w:t>）</w:t>
      </w:r>
    </w:p>
    <w:p>
      <w:pPr>
        <w:rPr>
          <w:rFonts w:ascii="新宋体" w:hAnsi="新宋体" w:eastAsia="新宋体"/>
          <w:b/>
          <w:sz w:val="24"/>
          <w:szCs w:val="28"/>
        </w:rPr>
      </w:pPr>
      <w:r>
        <w:rPr>
          <w:rFonts w:hint="eastAsia" w:ascii="新宋体" w:hAnsi="新宋体" w:eastAsia="新宋体"/>
          <w:b/>
          <w:sz w:val="24"/>
          <w:szCs w:val="28"/>
        </w:rPr>
        <w:t>①彻底粉碎了日本军国殖民主义奴役中国的图谋。</w:t>
      </w:r>
    </w:p>
    <w:p>
      <w:pPr>
        <w:rPr>
          <w:rFonts w:ascii="新宋体" w:hAnsi="新宋体" w:eastAsia="新宋体"/>
          <w:b/>
          <w:sz w:val="24"/>
          <w:szCs w:val="28"/>
        </w:rPr>
      </w:pPr>
      <w:r>
        <w:rPr>
          <w:rFonts w:hint="eastAsia" w:ascii="新宋体" w:hAnsi="新宋体" w:eastAsia="新宋体"/>
          <w:b/>
          <w:sz w:val="24"/>
          <w:szCs w:val="28"/>
        </w:rPr>
        <w:t>②促进了中华民族大团结，形成了伟大的抗战精神。</w:t>
      </w:r>
    </w:p>
    <w:p>
      <w:pPr>
        <w:rPr>
          <w:rFonts w:ascii="新宋体" w:hAnsi="新宋体" w:eastAsia="新宋体"/>
          <w:b/>
          <w:sz w:val="24"/>
          <w:szCs w:val="28"/>
        </w:rPr>
      </w:pPr>
      <w:r>
        <w:rPr>
          <w:rFonts w:hint="eastAsia" w:ascii="新宋体" w:hAnsi="新宋体" w:eastAsia="新宋体"/>
          <w:b/>
          <w:sz w:val="24"/>
          <w:szCs w:val="28"/>
        </w:rPr>
        <w:t>③对世界各国夺取反法西斯战争的胜利，维护世界和平产生了巨大影响。</w:t>
      </w:r>
    </w:p>
    <w:p>
      <w:pPr>
        <w:rPr>
          <w:rFonts w:ascii="新宋体" w:hAnsi="新宋体" w:eastAsia="新宋体"/>
          <w:b/>
          <w:sz w:val="24"/>
          <w:szCs w:val="28"/>
        </w:rPr>
      </w:pPr>
      <w:r>
        <w:rPr>
          <w:rFonts w:hint="eastAsia" w:ascii="新宋体" w:hAnsi="新宋体" w:eastAsia="新宋体"/>
          <w:b/>
          <w:sz w:val="24"/>
          <w:szCs w:val="28"/>
        </w:rPr>
        <w:t>④开辟了中华民族复兴的光明前景。</w:t>
      </w:r>
    </w:p>
    <w:p>
      <w:pPr>
        <w:rPr>
          <w:rFonts w:ascii="新宋体" w:hAnsi="新宋体" w:eastAsia="新宋体"/>
          <w:sz w:val="24"/>
          <w:szCs w:val="28"/>
        </w:rPr>
      </w:pPr>
    </w:p>
    <w:p>
      <w:pPr>
        <w:jc w:val="center"/>
        <w:rPr>
          <w:rFonts w:ascii="华文中宋" w:hAnsi="华文中宋" w:eastAsia="华文中宋"/>
          <w:sz w:val="32"/>
          <w:szCs w:val="21"/>
        </w:rPr>
      </w:pPr>
    </w:p>
    <w:p>
      <w:pPr>
        <w:jc w:val="center"/>
        <w:rPr>
          <w:rFonts w:ascii="华文中宋" w:hAnsi="华文中宋" w:eastAsia="华文中宋"/>
          <w:sz w:val="32"/>
          <w:szCs w:val="21"/>
        </w:rPr>
      </w:pPr>
      <w:r>
        <w:rPr>
          <w:rFonts w:hint="eastAsia" w:ascii="华文中宋" w:hAnsi="华文中宋" w:eastAsia="华文中宋"/>
          <w:sz w:val="32"/>
          <w:szCs w:val="21"/>
        </w:rPr>
        <w:t>第七章</w:t>
      </w:r>
    </w:p>
    <w:p>
      <w:pPr>
        <w:rPr>
          <w:rFonts w:ascii="新宋体" w:hAnsi="新宋体" w:eastAsia="新宋体"/>
          <w:sz w:val="24"/>
          <w:szCs w:val="28"/>
        </w:rPr>
      </w:pPr>
      <w:r>
        <w:rPr>
          <w:rFonts w:hint="eastAsia" w:ascii="新宋体" w:hAnsi="新宋体" w:eastAsia="新宋体"/>
          <w:sz w:val="24"/>
          <w:szCs w:val="28"/>
        </w:rPr>
        <w:t>1945年 中共在对时局的宣言中提出</w:t>
      </w:r>
      <w:r>
        <w:rPr>
          <w:rFonts w:hint="eastAsia" w:ascii="新宋体" w:hAnsi="新宋体" w:eastAsia="新宋体"/>
          <w:b/>
          <w:sz w:val="24"/>
          <w:szCs w:val="28"/>
        </w:rPr>
        <w:t>“</w:t>
      </w:r>
      <w:r>
        <w:rPr>
          <w:rFonts w:hint="eastAsia" w:ascii="新宋体" w:hAnsi="新宋体" w:eastAsia="新宋体"/>
          <w:b/>
          <w:sz w:val="24"/>
          <w:szCs w:val="28"/>
          <w:highlight w:val="yellow"/>
        </w:rPr>
        <w:t>和平、民主、团结</w:t>
      </w:r>
      <w:r>
        <w:rPr>
          <w:rFonts w:hint="eastAsia" w:ascii="新宋体" w:hAnsi="新宋体" w:eastAsia="新宋体"/>
          <w:b/>
          <w:sz w:val="24"/>
          <w:szCs w:val="28"/>
        </w:rPr>
        <w:t>”</w:t>
      </w:r>
      <w:r>
        <w:rPr>
          <w:rFonts w:hint="eastAsia" w:ascii="新宋体" w:hAnsi="新宋体" w:eastAsia="新宋体"/>
          <w:sz w:val="24"/>
          <w:szCs w:val="28"/>
        </w:rPr>
        <w:t>的口号（p</w:t>
      </w:r>
      <w:r>
        <w:rPr>
          <w:rFonts w:ascii="新宋体" w:hAnsi="新宋体" w:eastAsia="新宋体"/>
          <w:sz w:val="24"/>
          <w:szCs w:val="28"/>
        </w:rPr>
        <w:t>183</w:t>
      </w:r>
      <w:r>
        <w:rPr>
          <w:rFonts w:hint="eastAsia" w:ascii="新宋体" w:hAnsi="新宋体" w:eastAsia="新宋体"/>
          <w:sz w:val="24"/>
          <w:szCs w:val="28"/>
        </w:rPr>
        <w:t>）</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重庆谈判(p</w:t>
      </w:r>
      <w:r>
        <w:rPr>
          <w:rFonts w:ascii="新宋体" w:hAnsi="新宋体" w:eastAsia="新宋体"/>
          <w:sz w:val="24"/>
          <w:szCs w:val="28"/>
        </w:rPr>
        <w:t>183)</w:t>
      </w:r>
    </w:p>
    <w:p>
      <w:pPr>
        <w:rPr>
          <w:rFonts w:ascii="新宋体" w:hAnsi="新宋体" w:eastAsia="新宋体"/>
          <w:sz w:val="24"/>
          <w:szCs w:val="28"/>
        </w:rPr>
      </w:pPr>
      <w:r>
        <w:rPr>
          <w:rFonts w:hint="eastAsia" w:ascii="新宋体" w:hAnsi="新宋体" w:eastAsia="新宋体"/>
          <w:sz w:val="24"/>
          <w:szCs w:val="28"/>
        </w:rPr>
        <w:t>签订“双十协定”；1945年10月10日；</w:t>
      </w:r>
    </w:p>
    <w:p>
      <w:pPr>
        <w:rPr>
          <w:rFonts w:ascii="新宋体" w:hAnsi="新宋体" w:eastAsia="新宋体"/>
          <w:sz w:val="24"/>
          <w:szCs w:val="28"/>
        </w:rPr>
      </w:pPr>
      <w:r>
        <w:rPr>
          <w:rFonts w:hint="eastAsia" w:ascii="新宋体" w:hAnsi="新宋体" w:eastAsia="新宋体"/>
          <w:sz w:val="24"/>
          <w:szCs w:val="28"/>
        </w:rPr>
        <w:t>确立</w:t>
      </w:r>
      <w:r>
        <w:rPr>
          <w:rFonts w:hint="eastAsia" w:ascii="新宋体" w:hAnsi="新宋体" w:eastAsia="新宋体"/>
          <w:sz w:val="24"/>
          <w:szCs w:val="28"/>
          <w:highlight w:val="yellow"/>
        </w:rPr>
        <w:t>和平建国</w:t>
      </w:r>
      <w:r>
        <w:rPr>
          <w:rFonts w:hint="eastAsia" w:ascii="新宋体" w:hAnsi="新宋体" w:eastAsia="新宋体"/>
          <w:sz w:val="24"/>
          <w:szCs w:val="28"/>
        </w:rPr>
        <w:t>的基本方针，同意长期合作，坚决避免内战。</w:t>
      </w:r>
    </w:p>
    <w:p>
      <w:pPr>
        <w:rPr>
          <w:rFonts w:hint="eastAsia"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政协会议（p</w:t>
      </w:r>
      <w:r>
        <w:rPr>
          <w:rFonts w:ascii="新宋体" w:hAnsi="新宋体" w:eastAsia="新宋体"/>
          <w:sz w:val="24"/>
          <w:szCs w:val="28"/>
        </w:rPr>
        <w:t>183-p184</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1945年1月10日 重庆</w:t>
      </w:r>
    </w:p>
    <w:p>
      <w:pPr>
        <w:rPr>
          <w:rFonts w:ascii="新宋体" w:hAnsi="新宋体" w:eastAsia="新宋体"/>
          <w:sz w:val="24"/>
          <w:szCs w:val="28"/>
        </w:rPr>
      </w:pPr>
      <w:r>
        <w:rPr>
          <w:rFonts w:hint="eastAsia" w:ascii="新宋体" w:hAnsi="新宋体" w:eastAsia="新宋体"/>
          <w:sz w:val="24"/>
          <w:szCs w:val="28"/>
        </w:rPr>
        <w:t>有利于冲破蒋的独裁统治，有利于和平建国，有利于人民。</w:t>
      </w:r>
    </w:p>
    <w:p>
      <w:pPr>
        <w:rPr>
          <w:rFonts w:hint="eastAsia" w:ascii="新宋体" w:hAnsi="新宋体" w:eastAsia="新宋体"/>
          <w:sz w:val="24"/>
          <w:szCs w:val="28"/>
        </w:rPr>
      </w:pPr>
    </w:p>
    <w:p>
      <w:pPr>
        <w:rPr>
          <w:rFonts w:hint="eastAsia"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189-p19</w:t>
      </w:r>
      <w:r>
        <w:rPr>
          <w:rFonts w:hint="eastAsia" w:ascii="新宋体" w:hAnsi="新宋体" w:eastAsia="新宋体"/>
          <w:sz w:val="24"/>
          <w:szCs w:val="28"/>
        </w:rPr>
        <w:t>0）</w:t>
      </w:r>
    </w:p>
    <w:p>
      <w:pPr>
        <w:rPr>
          <w:rFonts w:ascii="新宋体" w:hAnsi="新宋体" w:eastAsia="新宋体"/>
          <w:sz w:val="24"/>
          <w:szCs w:val="28"/>
        </w:rPr>
      </w:pPr>
      <w:r>
        <w:rPr>
          <w:rFonts w:hint="eastAsia" w:ascii="新宋体" w:hAnsi="新宋体" w:eastAsia="新宋体"/>
          <w:sz w:val="24"/>
          <w:szCs w:val="28"/>
        </w:rPr>
        <w:t xml:space="preserve">《五四指示》 1946年 </w:t>
      </w:r>
    </w:p>
    <w:p>
      <w:pPr>
        <w:rPr>
          <w:rFonts w:hint="eastAsia" w:ascii="新宋体" w:hAnsi="新宋体" w:eastAsia="新宋体"/>
          <w:sz w:val="24"/>
          <w:szCs w:val="28"/>
        </w:rPr>
      </w:pPr>
      <w:r>
        <w:fldChar w:fldCharType="begin"/>
      </w:r>
      <w:r>
        <w:instrText xml:space="preserve"> HYPERLINK "https://baike.baidu.com/item/%E5%87%8F%E7%A7%9F%E5%87%8F%E6%81%AF" \t "https://baike.baidu.com/item/_blank" </w:instrText>
      </w:r>
      <w:r>
        <w:fldChar w:fldCharType="separate"/>
      </w:r>
      <w:r>
        <w:rPr>
          <w:rFonts w:hint="eastAsia" w:ascii="新宋体" w:hAnsi="新宋体" w:eastAsia="新宋体"/>
          <w:sz w:val="24"/>
          <w:szCs w:val="28"/>
        </w:rPr>
        <w:t>减租减息</w:t>
      </w:r>
      <w:r>
        <w:fldChar w:fldCharType="end"/>
      </w:r>
      <w:r>
        <w:rPr>
          <w:rFonts w:hint="eastAsia" w:ascii="新宋体" w:hAnsi="新宋体" w:eastAsia="新宋体"/>
          <w:sz w:val="24"/>
          <w:szCs w:val="28"/>
        </w:rPr>
        <w:t>的政策改为实现“耕者有其田”（没收地主土地分配给农民）。</w:t>
      </w:r>
    </w:p>
    <w:p>
      <w:pPr>
        <w:rPr>
          <w:rFonts w:ascii="新宋体" w:hAnsi="新宋体" w:eastAsia="新宋体"/>
          <w:sz w:val="24"/>
          <w:szCs w:val="28"/>
        </w:rPr>
      </w:pPr>
      <w:r>
        <w:rPr>
          <w:rFonts w:hint="eastAsia" w:ascii="新宋体" w:hAnsi="新宋体" w:eastAsia="新宋体"/>
          <w:sz w:val="24"/>
          <w:szCs w:val="28"/>
        </w:rPr>
        <w:t xml:space="preserve">《中国土地法大纲》1947年 </w:t>
      </w:r>
    </w:p>
    <w:p>
      <w:pPr>
        <w:rPr>
          <w:rFonts w:hint="eastAsia" w:ascii="新宋体" w:hAnsi="新宋体" w:eastAsia="新宋体"/>
          <w:sz w:val="24"/>
          <w:szCs w:val="28"/>
        </w:rPr>
      </w:pPr>
      <w:r>
        <w:rPr>
          <w:rFonts w:hint="eastAsia" w:ascii="新宋体" w:hAnsi="新宋体" w:eastAsia="新宋体"/>
          <w:sz w:val="24"/>
          <w:szCs w:val="28"/>
        </w:rPr>
        <w:t>规定彻底废除</w:t>
      </w:r>
      <w:r>
        <w:fldChar w:fldCharType="begin"/>
      </w:r>
      <w:r>
        <w:instrText xml:space="preserve"> HYPERLINK "https://baike.baidu.com/item/%E5%B0%81%E5%BB%BA" \t "https://baike.baidu.com/item/_blank" </w:instrText>
      </w:r>
      <w:r>
        <w:fldChar w:fldCharType="separate"/>
      </w:r>
      <w:r>
        <w:rPr>
          <w:rFonts w:hint="eastAsia" w:ascii="新宋体" w:hAnsi="新宋体" w:eastAsia="新宋体"/>
          <w:sz w:val="24"/>
          <w:szCs w:val="28"/>
        </w:rPr>
        <w:t>封建</w:t>
      </w:r>
      <w:r>
        <w:fldChar w:fldCharType="end"/>
      </w:r>
      <w:r>
        <w:rPr>
          <w:rFonts w:hint="eastAsia" w:ascii="新宋体" w:hAnsi="新宋体" w:eastAsia="新宋体"/>
          <w:sz w:val="24"/>
          <w:szCs w:val="28"/>
        </w:rPr>
        <w:t>性及</w:t>
      </w:r>
      <w:r>
        <w:fldChar w:fldCharType="begin"/>
      </w:r>
      <w:r>
        <w:instrText xml:space="preserve"> HYPERLINK "https://baike.baidu.com/item/%E5%8D%8A%E5%B0%81%E5%BB%BA" \t "https://baike.baidu.com/item/_blank" </w:instrText>
      </w:r>
      <w:r>
        <w:fldChar w:fldCharType="separate"/>
      </w:r>
      <w:r>
        <w:rPr>
          <w:rFonts w:hint="eastAsia" w:ascii="新宋体" w:hAnsi="新宋体" w:eastAsia="新宋体"/>
          <w:sz w:val="24"/>
          <w:szCs w:val="28"/>
        </w:rPr>
        <w:t>半封建</w:t>
      </w:r>
      <w:r>
        <w:fldChar w:fldCharType="end"/>
      </w:r>
      <w:r>
        <w:rPr>
          <w:rFonts w:hint="eastAsia" w:ascii="新宋体" w:hAnsi="新宋体" w:eastAsia="新宋体"/>
          <w:sz w:val="24"/>
          <w:szCs w:val="28"/>
        </w:rPr>
        <w:t>性剥削的土地制度；规定实行耕者有其田的土地制度；规定保护民族工商业的发展；规定设立人民法庭。</w:t>
      </w:r>
    </w:p>
    <w:p>
      <w:pPr>
        <w:rPr>
          <w:rFonts w:ascii="新宋体" w:hAnsi="新宋体" w:eastAsia="新宋体"/>
          <w:sz w:val="24"/>
          <w:szCs w:val="28"/>
        </w:rPr>
      </w:pPr>
    </w:p>
    <w:p>
      <w:pPr>
        <w:rPr>
          <w:rFonts w:hint="eastAsia"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190-p191</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第二条战线：</w:t>
      </w:r>
      <w:r>
        <w:rPr>
          <w:rFonts w:hint="eastAsia" w:ascii="新宋体" w:hAnsi="新宋体" w:eastAsia="新宋体"/>
          <w:b/>
          <w:sz w:val="24"/>
          <w:szCs w:val="28"/>
        </w:rPr>
        <w:t>以学生运动为先导的人民民主运动。</w:t>
      </w:r>
    </w:p>
    <w:p>
      <w:pPr>
        <w:rPr>
          <w:rFonts w:ascii="新宋体" w:hAnsi="新宋体" w:eastAsia="新宋体"/>
          <w:sz w:val="24"/>
          <w:szCs w:val="28"/>
        </w:rPr>
      </w:pPr>
      <w:r>
        <w:rPr>
          <w:rFonts w:hint="eastAsia" w:ascii="新宋体" w:hAnsi="新宋体" w:eastAsia="新宋体"/>
          <w:sz w:val="24"/>
          <w:szCs w:val="28"/>
        </w:rPr>
        <w:t>一二一运动：1945年 昆明学生 “反对内战，争取自由”。</w:t>
      </w:r>
    </w:p>
    <w:p>
      <w:pPr>
        <w:rPr>
          <w:rFonts w:ascii="新宋体" w:hAnsi="新宋体" w:eastAsia="新宋体"/>
          <w:sz w:val="24"/>
          <w:szCs w:val="28"/>
        </w:rPr>
      </w:pPr>
      <w:r>
        <w:rPr>
          <w:rFonts w:hint="eastAsia" w:ascii="新宋体" w:hAnsi="新宋体" w:eastAsia="新宋体"/>
          <w:sz w:val="24"/>
          <w:szCs w:val="28"/>
        </w:rPr>
        <w:t>二二八起义：1947年2月28日 台北人们 反抗国民党暴政，示威游行</w:t>
      </w:r>
    </w:p>
    <w:p>
      <w:pPr>
        <w:rPr>
          <w:rFonts w:ascii="宋体" w:hAnsi="宋体"/>
          <w:szCs w:val="21"/>
        </w:rPr>
      </w:pPr>
    </w:p>
    <w:p>
      <w:pPr>
        <w:ind w:left="3132" w:hanging="3132" w:hangingChars="1300"/>
        <w:rPr>
          <w:rFonts w:ascii="宋体" w:hAnsi="宋体"/>
          <w:b/>
          <w:sz w:val="24"/>
          <w:szCs w:val="21"/>
        </w:rPr>
      </w:pPr>
      <w:r>
        <w:rPr>
          <w:rFonts w:hint="eastAsia" w:ascii="宋体" w:hAnsi="宋体"/>
          <w:b/>
          <w:sz w:val="24"/>
          <w:szCs w:val="21"/>
        </w:rPr>
        <w:t>民主党派（p</w:t>
      </w:r>
      <w:r>
        <w:rPr>
          <w:rFonts w:ascii="宋体" w:hAnsi="宋体"/>
          <w:b/>
          <w:sz w:val="24"/>
          <w:szCs w:val="21"/>
        </w:rPr>
        <w:t>194-p195</w:t>
      </w:r>
      <w:r>
        <w:rPr>
          <w:rFonts w:hint="eastAsia" w:ascii="宋体" w:hAnsi="宋体"/>
          <w:b/>
          <w:sz w:val="24"/>
          <w:szCs w:val="21"/>
        </w:rPr>
        <w:t>）：</w:t>
      </w:r>
    </w:p>
    <w:tbl>
      <w:tblPr>
        <w:tblStyle w:val="8"/>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1"/>
        <w:gridCol w:w="2331"/>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331" w:type="dxa"/>
          </w:tcPr>
          <w:p>
            <w:pPr>
              <w:rPr>
                <w:rFonts w:ascii="楷体" w:hAnsi="楷体" w:eastAsia="楷体"/>
                <w:szCs w:val="21"/>
              </w:rPr>
            </w:pPr>
            <w:r>
              <w:rPr>
                <w:rFonts w:hint="eastAsia" w:ascii="楷体" w:hAnsi="楷体" w:eastAsia="楷体"/>
                <w:szCs w:val="21"/>
              </w:rPr>
              <w:t>中国国民党革命委员会（民革）</w:t>
            </w:r>
          </w:p>
        </w:tc>
        <w:tc>
          <w:tcPr>
            <w:tcW w:w="2331" w:type="dxa"/>
          </w:tcPr>
          <w:p>
            <w:pPr>
              <w:rPr>
                <w:rFonts w:ascii="楷体" w:hAnsi="楷体" w:eastAsia="楷体"/>
                <w:szCs w:val="21"/>
              </w:rPr>
            </w:pPr>
            <w:r>
              <w:rPr>
                <w:rFonts w:hint="eastAsia" w:ascii="楷体" w:hAnsi="楷体" w:eastAsia="楷体"/>
                <w:szCs w:val="21"/>
              </w:rPr>
              <w:t>1948年1月1日</w:t>
            </w:r>
          </w:p>
        </w:tc>
        <w:tc>
          <w:tcPr>
            <w:tcW w:w="4405" w:type="dxa"/>
          </w:tcPr>
          <w:p>
            <w:pPr>
              <w:rPr>
                <w:rFonts w:ascii="楷体" w:hAnsi="楷体" w:eastAsia="楷体"/>
                <w:szCs w:val="21"/>
              </w:rPr>
            </w:pPr>
            <w:r>
              <w:rPr>
                <w:rFonts w:hint="eastAsia" w:ascii="楷体" w:hAnsi="楷体" w:eastAsia="楷体"/>
                <w:szCs w:val="21"/>
              </w:rPr>
              <w:t xml:space="preserve">名誉主席：宋庆龄 </w:t>
            </w:r>
            <w:r>
              <w:rPr>
                <w:rFonts w:ascii="楷体" w:hAnsi="楷体" w:eastAsia="楷体"/>
                <w:szCs w:val="21"/>
              </w:rPr>
              <w:t xml:space="preserve">     </w:t>
            </w:r>
            <w:r>
              <w:rPr>
                <w:rFonts w:hint="eastAsia" w:ascii="楷体" w:hAnsi="楷体" w:eastAsia="楷体"/>
                <w:szCs w:val="21"/>
              </w:rPr>
              <w:t>主席：李济深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331" w:type="dxa"/>
          </w:tcPr>
          <w:p>
            <w:pPr>
              <w:rPr>
                <w:rFonts w:ascii="楷体" w:hAnsi="楷体" w:eastAsia="楷体"/>
                <w:szCs w:val="21"/>
              </w:rPr>
            </w:pPr>
            <w:r>
              <w:rPr>
                <w:rFonts w:hint="eastAsia" w:ascii="楷体" w:hAnsi="楷体" w:eastAsia="楷体"/>
                <w:szCs w:val="21"/>
              </w:rPr>
              <w:t>中国民主同盟（民盟）</w:t>
            </w:r>
          </w:p>
        </w:tc>
        <w:tc>
          <w:tcPr>
            <w:tcW w:w="2331" w:type="dxa"/>
          </w:tcPr>
          <w:p>
            <w:pPr>
              <w:rPr>
                <w:rFonts w:ascii="楷体" w:hAnsi="楷体" w:eastAsia="楷体"/>
                <w:szCs w:val="21"/>
              </w:rPr>
            </w:pPr>
            <w:r>
              <w:rPr>
                <w:rFonts w:hint="eastAsia" w:ascii="楷体" w:hAnsi="楷体" w:eastAsia="楷体"/>
                <w:szCs w:val="21"/>
              </w:rPr>
              <w:t>1941年3月</w:t>
            </w:r>
          </w:p>
          <w:p>
            <w:pPr>
              <w:rPr>
                <w:rFonts w:ascii="楷体" w:hAnsi="楷体" w:eastAsia="楷体"/>
                <w:szCs w:val="21"/>
              </w:rPr>
            </w:pPr>
            <w:r>
              <w:rPr>
                <w:rFonts w:hint="eastAsia" w:ascii="楷体" w:hAnsi="楷体" w:eastAsia="楷体"/>
                <w:szCs w:val="21"/>
              </w:rPr>
              <w:t>重庆</w:t>
            </w:r>
          </w:p>
        </w:tc>
        <w:tc>
          <w:tcPr>
            <w:tcW w:w="4405" w:type="dxa"/>
          </w:tcPr>
          <w:p>
            <w:pPr>
              <w:rPr>
                <w:rFonts w:ascii="楷体" w:hAnsi="楷体" w:eastAsia="楷体"/>
                <w:szCs w:val="21"/>
              </w:rPr>
            </w:pPr>
            <w:r>
              <w:rPr>
                <w:rFonts w:hint="eastAsia" w:ascii="楷体" w:hAnsi="楷体" w:eastAsia="楷体"/>
                <w:szCs w:val="21"/>
              </w:rPr>
              <w:t>中央常务委员会主席;黄炎培，后改张澜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331" w:type="dxa"/>
          </w:tcPr>
          <w:p>
            <w:pPr>
              <w:rPr>
                <w:rFonts w:ascii="楷体" w:hAnsi="楷体" w:eastAsia="楷体"/>
                <w:szCs w:val="21"/>
              </w:rPr>
            </w:pPr>
            <w:r>
              <w:rPr>
                <w:rFonts w:hint="eastAsia" w:ascii="楷体" w:hAnsi="楷体" w:eastAsia="楷体"/>
                <w:szCs w:val="21"/>
              </w:rPr>
              <w:t>中国民主建国会（民建）</w:t>
            </w:r>
          </w:p>
        </w:tc>
        <w:tc>
          <w:tcPr>
            <w:tcW w:w="2331" w:type="dxa"/>
          </w:tcPr>
          <w:p>
            <w:pPr>
              <w:rPr>
                <w:rFonts w:ascii="楷体" w:hAnsi="楷体" w:eastAsia="楷体"/>
                <w:szCs w:val="21"/>
              </w:rPr>
            </w:pPr>
            <w:r>
              <w:rPr>
                <w:rFonts w:hint="eastAsia" w:ascii="楷体" w:hAnsi="楷体" w:eastAsia="楷体"/>
                <w:szCs w:val="21"/>
              </w:rPr>
              <w:t>1945年12月</w:t>
            </w:r>
          </w:p>
          <w:p>
            <w:pPr>
              <w:rPr>
                <w:rFonts w:ascii="楷体" w:hAnsi="楷体" w:eastAsia="楷体"/>
                <w:szCs w:val="21"/>
              </w:rPr>
            </w:pPr>
            <w:r>
              <w:rPr>
                <w:rFonts w:hint="eastAsia" w:ascii="楷体" w:hAnsi="楷体" w:eastAsia="楷体"/>
                <w:szCs w:val="21"/>
              </w:rPr>
              <w:t>重庆</w:t>
            </w:r>
          </w:p>
        </w:tc>
        <w:tc>
          <w:tcPr>
            <w:tcW w:w="4405" w:type="dxa"/>
          </w:tcPr>
          <w:p>
            <w:pPr>
              <w:rPr>
                <w:rFonts w:ascii="楷体" w:hAnsi="楷体" w:eastAsia="楷体"/>
                <w:szCs w:val="21"/>
              </w:rPr>
            </w:pPr>
            <w:r>
              <w:rPr>
                <w:rFonts w:hint="eastAsia" w:ascii="楷体" w:hAnsi="楷体" w:eastAsia="楷体"/>
                <w:szCs w:val="21"/>
              </w:rPr>
              <w:t xml:space="preserve">常务理事：黄炎培 </w:t>
            </w:r>
            <w:r>
              <w:rPr>
                <w:rFonts w:ascii="楷体" w:hAnsi="楷体" w:eastAsia="楷体"/>
                <w:szCs w:val="21"/>
              </w:rPr>
              <w:t xml:space="preserve">     </w:t>
            </w:r>
            <w:r>
              <w:rPr>
                <w:rFonts w:hint="eastAsia" w:ascii="楷体" w:hAnsi="楷体" w:eastAsia="楷体"/>
                <w:szCs w:val="21"/>
              </w:rPr>
              <w:t>胡厥文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331" w:type="dxa"/>
          </w:tcPr>
          <w:p>
            <w:pPr>
              <w:rPr>
                <w:rFonts w:ascii="楷体" w:hAnsi="楷体" w:eastAsia="楷体"/>
                <w:szCs w:val="21"/>
              </w:rPr>
            </w:pPr>
            <w:r>
              <w:rPr>
                <w:rFonts w:hint="eastAsia" w:ascii="楷体" w:hAnsi="楷体" w:eastAsia="楷体"/>
                <w:szCs w:val="21"/>
              </w:rPr>
              <w:t>中国民主促进会（民进）</w:t>
            </w:r>
          </w:p>
        </w:tc>
        <w:tc>
          <w:tcPr>
            <w:tcW w:w="2331" w:type="dxa"/>
          </w:tcPr>
          <w:p>
            <w:pPr>
              <w:rPr>
                <w:rFonts w:ascii="楷体" w:hAnsi="楷体" w:eastAsia="楷体"/>
                <w:szCs w:val="21"/>
              </w:rPr>
            </w:pPr>
            <w:r>
              <w:rPr>
                <w:rFonts w:hint="eastAsia" w:ascii="楷体" w:hAnsi="楷体" w:eastAsia="楷体"/>
                <w:szCs w:val="21"/>
              </w:rPr>
              <w:t>1945年12月</w:t>
            </w:r>
          </w:p>
          <w:p>
            <w:pPr>
              <w:rPr>
                <w:rFonts w:ascii="楷体" w:hAnsi="楷体" w:eastAsia="楷体"/>
                <w:szCs w:val="21"/>
              </w:rPr>
            </w:pPr>
            <w:r>
              <w:rPr>
                <w:rFonts w:hint="eastAsia" w:ascii="楷体" w:hAnsi="楷体" w:eastAsia="楷体"/>
                <w:szCs w:val="21"/>
              </w:rPr>
              <w:t>上海</w:t>
            </w:r>
          </w:p>
        </w:tc>
        <w:tc>
          <w:tcPr>
            <w:tcW w:w="4405" w:type="dxa"/>
          </w:tcPr>
          <w:p>
            <w:pPr>
              <w:rPr>
                <w:rFonts w:ascii="楷体" w:hAnsi="楷体" w:eastAsia="楷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331" w:type="dxa"/>
          </w:tcPr>
          <w:p>
            <w:pPr>
              <w:rPr>
                <w:rFonts w:ascii="楷体" w:hAnsi="楷体" w:eastAsia="楷体"/>
                <w:szCs w:val="21"/>
              </w:rPr>
            </w:pPr>
            <w:r>
              <w:rPr>
                <w:rFonts w:hint="eastAsia" w:ascii="楷体" w:hAnsi="楷体" w:eastAsia="楷体"/>
                <w:szCs w:val="21"/>
              </w:rPr>
              <w:t>中国农工民主党（第三党）</w:t>
            </w:r>
          </w:p>
        </w:tc>
        <w:tc>
          <w:tcPr>
            <w:tcW w:w="2331" w:type="dxa"/>
          </w:tcPr>
          <w:p>
            <w:pPr>
              <w:rPr>
                <w:rFonts w:ascii="楷体" w:hAnsi="楷体" w:eastAsia="楷体"/>
                <w:szCs w:val="21"/>
              </w:rPr>
            </w:pPr>
            <w:r>
              <w:rPr>
                <w:rFonts w:hint="eastAsia" w:ascii="楷体" w:hAnsi="楷体" w:eastAsia="楷体"/>
                <w:szCs w:val="21"/>
              </w:rPr>
              <w:t>1930年8月</w:t>
            </w:r>
          </w:p>
        </w:tc>
        <w:tc>
          <w:tcPr>
            <w:tcW w:w="4405" w:type="dxa"/>
          </w:tcPr>
          <w:p>
            <w:pPr>
              <w:rPr>
                <w:rFonts w:ascii="楷体" w:hAnsi="楷体" w:eastAsia="楷体"/>
                <w:szCs w:val="21"/>
              </w:rPr>
            </w:pPr>
            <w:r>
              <w:rPr>
                <w:rFonts w:hint="eastAsia" w:ascii="楷体" w:hAnsi="楷体" w:eastAsia="楷体"/>
                <w:szCs w:val="21"/>
              </w:rPr>
              <w:t>主席：章伯钧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331" w:type="dxa"/>
          </w:tcPr>
          <w:p>
            <w:pPr>
              <w:rPr>
                <w:rFonts w:ascii="楷体" w:hAnsi="楷体" w:eastAsia="楷体"/>
                <w:szCs w:val="21"/>
              </w:rPr>
            </w:pPr>
            <w:r>
              <w:rPr>
                <w:rFonts w:hint="eastAsia" w:ascii="楷体" w:hAnsi="楷体" w:eastAsia="楷体"/>
                <w:szCs w:val="21"/>
              </w:rPr>
              <w:t>中国致公党</w:t>
            </w:r>
          </w:p>
        </w:tc>
        <w:tc>
          <w:tcPr>
            <w:tcW w:w="2331" w:type="dxa"/>
          </w:tcPr>
          <w:p>
            <w:pPr>
              <w:rPr>
                <w:rFonts w:ascii="楷体" w:hAnsi="楷体" w:eastAsia="楷体"/>
                <w:szCs w:val="21"/>
              </w:rPr>
            </w:pPr>
            <w:r>
              <w:rPr>
                <w:rFonts w:hint="eastAsia" w:ascii="楷体" w:hAnsi="楷体" w:eastAsia="楷体"/>
                <w:szCs w:val="21"/>
              </w:rPr>
              <w:t>1925年10月</w:t>
            </w:r>
          </w:p>
          <w:p>
            <w:pPr>
              <w:rPr>
                <w:rFonts w:ascii="楷体" w:hAnsi="楷体" w:eastAsia="楷体"/>
                <w:szCs w:val="21"/>
              </w:rPr>
            </w:pPr>
            <w:r>
              <w:rPr>
                <w:rFonts w:hint="eastAsia" w:ascii="楷体" w:hAnsi="楷体" w:eastAsia="楷体"/>
                <w:szCs w:val="21"/>
              </w:rPr>
              <w:t>旧金山</w:t>
            </w:r>
          </w:p>
        </w:tc>
        <w:tc>
          <w:tcPr>
            <w:tcW w:w="4405" w:type="dxa"/>
          </w:tcPr>
          <w:p>
            <w:pPr>
              <w:rPr>
                <w:rFonts w:ascii="楷体" w:hAnsi="楷体" w:eastAsia="楷体"/>
                <w:szCs w:val="21"/>
              </w:rPr>
            </w:pPr>
            <w:r>
              <w:rPr>
                <w:rFonts w:hint="eastAsia" w:ascii="楷体" w:hAnsi="楷体" w:eastAsia="楷体"/>
                <w:szCs w:val="21"/>
              </w:rPr>
              <w:t xml:space="preserve">主席：李济深 </w:t>
            </w:r>
            <w:r>
              <w:rPr>
                <w:rFonts w:ascii="楷体" w:hAnsi="楷体" w:eastAsia="楷体"/>
                <w:szCs w:val="21"/>
              </w:rPr>
              <w:t xml:space="preserve">      </w:t>
            </w:r>
            <w:r>
              <w:rPr>
                <w:rFonts w:hint="eastAsia" w:ascii="楷体" w:hAnsi="楷体" w:eastAsia="楷体"/>
                <w:szCs w:val="21"/>
              </w:rPr>
              <w:t>副主席：陈其尤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331" w:type="dxa"/>
          </w:tcPr>
          <w:p>
            <w:pPr>
              <w:rPr>
                <w:rFonts w:ascii="楷体" w:hAnsi="楷体" w:eastAsia="楷体"/>
                <w:szCs w:val="21"/>
              </w:rPr>
            </w:pPr>
            <w:r>
              <w:rPr>
                <w:rFonts w:hint="eastAsia" w:ascii="楷体" w:hAnsi="楷体" w:eastAsia="楷体"/>
                <w:szCs w:val="21"/>
              </w:rPr>
              <w:t>九三学社</w:t>
            </w:r>
          </w:p>
        </w:tc>
        <w:tc>
          <w:tcPr>
            <w:tcW w:w="2331" w:type="dxa"/>
          </w:tcPr>
          <w:p>
            <w:pPr>
              <w:rPr>
                <w:rFonts w:ascii="楷体" w:hAnsi="楷体" w:eastAsia="楷体"/>
                <w:szCs w:val="21"/>
              </w:rPr>
            </w:pPr>
            <w:r>
              <w:rPr>
                <w:rFonts w:hint="eastAsia" w:ascii="楷体" w:hAnsi="楷体" w:eastAsia="楷体"/>
                <w:szCs w:val="21"/>
              </w:rPr>
              <w:t>1946年5月4日</w:t>
            </w:r>
          </w:p>
          <w:p>
            <w:pPr>
              <w:rPr>
                <w:rFonts w:ascii="楷体" w:hAnsi="楷体" w:eastAsia="楷体"/>
                <w:szCs w:val="21"/>
              </w:rPr>
            </w:pPr>
            <w:r>
              <w:rPr>
                <w:rFonts w:hint="eastAsia" w:ascii="楷体" w:hAnsi="楷体" w:eastAsia="楷体"/>
                <w:szCs w:val="21"/>
              </w:rPr>
              <w:t>重庆</w:t>
            </w:r>
          </w:p>
        </w:tc>
        <w:tc>
          <w:tcPr>
            <w:tcW w:w="4405" w:type="dxa"/>
          </w:tcPr>
          <w:p>
            <w:pPr>
              <w:rPr>
                <w:rFonts w:ascii="楷体" w:hAnsi="楷体" w:eastAsia="楷体"/>
                <w:szCs w:val="21"/>
              </w:rPr>
            </w:pPr>
            <w:r>
              <w:rPr>
                <w:rFonts w:hint="eastAsia" w:ascii="楷体" w:hAnsi="楷体" w:eastAsia="楷体"/>
                <w:szCs w:val="21"/>
              </w:rPr>
              <w:t>理事：许德珩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331" w:type="dxa"/>
          </w:tcPr>
          <w:p>
            <w:pPr>
              <w:rPr>
                <w:rFonts w:ascii="楷体" w:hAnsi="楷体" w:eastAsia="楷体"/>
                <w:szCs w:val="21"/>
              </w:rPr>
            </w:pPr>
            <w:r>
              <w:rPr>
                <w:rFonts w:hint="eastAsia" w:ascii="楷体" w:hAnsi="楷体" w:eastAsia="楷体"/>
                <w:szCs w:val="21"/>
              </w:rPr>
              <w:t>台湾民主自治同盟（台盟）</w:t>
            </w:r>
          </w:p>
        </w:tc>
        <w:tc>
          <w:tcPr>
            <w:tcW w:w="2331" w:type="dxa"/>
          </w:tcPr>
          <w:p>
            <w:pPr>
              <w:rPr>
                <w:rFonts w:ascii="楷体" w:hAnsi="楷体" w:eastAsia="楷体"/>
                <w:szCs w:val="21"/>
              </w:rPr>
            </w:pPr>
            <w:r>
              <w:rPr>
                <w:rFonts w:hint="eastAsia" w:ascii="楷体" w:hAnsi="楷体" w:eastAsia="楷体"/>
                <w:szCs w:val="21"/>
              </w:rPr>
              <w:t>1947年11月</w:t>
            </w:r>
          </w:p>
        </w:tc>
        <w:tc>
          <w:tcPr>
            <w:tcW w:w="4405" w:type="dxa"/>
          </w:tcPr>
          <w:p>
            <w:pPr>
              <w:rPr>
                <w:rFonts w:ascii="楷体" w:hAnsi="楷体" w:eastAsia="楷体"/>
                <w:szCs w:val="21"/>
              </w:rPr>
            </w:pPr>
          </w:p>
        </w:tc>
      </w:tr>
    </w:tbl>
    <w:p>
      <w:pPr>
        <w:rPr>
          <w:rFonts w:hint="eastAsia" w:ascii="宋体" w:hAnsi="宋体"/>
          <w:szCs w:val="21"/>
        </w:rPr>
      </w:pPr>
    </w:p>
    <w:p>
      <w:pPr>
        <w:rPr>
          <w:rFonts w:ascii="新宋体" w:hAnsi="新宋体" w:eastAsia="新宋体"/>
          <w:sz w:val="24"/>
          <w:szCs w:val="28"/>
        </w:rPr>
      </w:pPr>
      <w:r>
        <w:rPr>
          <w:rFonts w:hint="eastAsia" w:ascii="新宋体" w:hAnsi="新宋体" w:eastAsia="新宋体"/>
          <w:sz w:val="24"/>
          <w:szCs w:val="28"/>
        </w:rPr>
        <w:t>李公朴、闻一多等民主党派人士在昆明被国民党暗杀(</w:t>
      </w:r>
      <w:r>
        <w:rPr>
          <w:rFonts w:ascii="新宋体" w:hAnsi="新宋体" w:eastAsia="新宋体"/>
          <w:sz w:val="24"/>
          <w:szCs w:val="28"/>
        </w:rPr>
        <w:t>p198)</w:t>
      </w:r>
    </w:p>
    <w:p>
      <w:pPr>
        <w:rPr>
          <w:rFonts w:ascii="宋体" w:hAnsi="宋体"/>
          <w:szCs w:val="21"/>
        </w:rPr>
      </w:pPr>
    </w:p>
    <w:p>
      <w:pPr>
        <w:rPr>
          <w:rFonts w:ascii="宋体" w:hAnsi="宋体"/>
          <w:szCs w:val="21"/>
        </w:rPr>
      </w:pPr>
    </w:p>
    <w:p>
      <w:pPr>
        <w:ind w:left="3132" w:hanging="3132" w:hangingChars="1300"/>
        <w:rPr>
          <w:rFonts w:ascii="宋体" w:hAnsi="宋体"/>
          <w:b/>
          <w:sz w:val="24"/>
          <w:szCs w:val="21"/>
        </w:rPr>
      </w:pPr>
      <w:r>
        <w:rPr>
          <w:rFonts w:hint="eastAsia" w:ascii="宋体" w:hAnsi="宋体"/>
          <w:b/>
          <w:sz w:val="24"/>
          <w:szCs w:val="21"/>
        </w:rPr>
        <w:t>三大战役（p</w:t>
      </w:r>
      <w:r>
        <w:rPr>
          <w:rFonts w:ascii="宋体" w:hAnsi="宋体"/>
          <w:b/>
          <w:sz w:val="24"/>
          <w:szCs w:val="21"/>
        </w:rPr>
        <w:t>200-p201</w:t>
      </w:r>
      <w:r>
        <w:rPr>
          <w:rFonts w:hint="eastAsia" w:ascii="宋体" w:hAnsi="宋体"/>
          <w:b/>
          <w:sz w:val="24"/>
          <w:szCs w:val="21"/>
        </w:rPr>
        <w:t>）：</w:t>
      </w:r>
    </w:p>
    <w:tbl>
      <w:tblPr>
        <w:tblStyle w:val="8"/>
        <w:tblW w:w="9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324"/>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838" w:type="dxa"/>
          </w:tcPr>
          <w:p>
            <w:pPr>
              <w:rPr>
                <w:rFonts w:ascii="楷体" w:hAnsi="楷体" w:eastAsia="楷体"/>
                <w:b/>
                <w:szCs w:val="21"/>
              </w:rPr>
            </w:pPr>
            <w:r>
              <w:rPr>
                <w:rFonts w:hint="eastAsia" w:ascii="楷体" w:hAnsi="楷体" w:eastAsia="楷体"/>
                <w:b/>
                <w:szCs w:val="21"/>
              </w:rPr>
              <w:t>辽沈战役</w:t>
            </w:r>
          </w:p>
        </w:tc>
        <w:tc>
          <w:tcPr>
            <w:tcW w:w="4324" w:type="dxa"/>
          </w:tcPr>
          <w:p>
            <w:pPr>
              <w:rPr>
                <w:rFonts w:ascii="楷体" w:hAnsi="楷体" w:eastAsia="楷体"/>
                <w:szCs w:val="21"/>
              </w:rPr>
            </w:pPr>
            <w:r>
              <w:rPr>
                <w:rFonts w:hint="eastAsia" w:ascii="楷体" w:hAnsi="楷体" w:eastAsia="楷体"/>
                <w:szCs w:val="21"/>
              </w:rPr>
              <w:t>1948年9月12日至11月2日</w:t>
            </w:r>
          </w:p>
        </w:tc>
        <w:tc>
          <w:tcPr>
            <w:tcW w:w="3082" w:type="dxa"/>
          </w:tcPr>
          <w:p>
            <w:pPr>
              <w:rPr>
                <w:rFonts w:ascii="楷体" w:hAnsi="楷体" w:eastAsia="楷体"/>
                <w:szCs w:val="21"/>
              </w:rPr>
            </w:pPr>
            <w:r>
              <w:rPr>
                <w:rFonts w:hint="eastAsia" w:ascii="楷体" w:hAnsi="楷体" w:eastAsia="楷体"/>
                <w:szCs w:val="21"/>
              </w:rPr>
              <w:t>林彪、罗荣桓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1838" w:type="dxa"/>
          </w:tcPr>
          <w:p>
            <w:pPr>
              <w:rPr>
                <w:rFonts w:ascii="楷体" w:hAnsi="楷体" w:eastAsia="楷体"/>
                <w:b/>
                <w:szCs w:val="21"/>
              </w:rPr>
            </w:pPr>
            <w:r>
              <w:rPr>
                <w:rFonts w:hint="eastAsia" w:ascii="楷体" w:hAnsi="楷体" w:eastAsia="楷体"/>
                <w:b/>
                <w:szCs w:val="21"/>
              </w:rPr>
              <w:t>淮海战役</w:t>
            </w:r>
          </w:p>
        </w:tc>
        <w:tc>
          <w:tcPr>
            <w:tcW w:w="4324" w:type="dxa"/>
          </w:tcPr>
          <w:p>
            <w:pPr>
              <w:rPr>
                <w:rFonts w:ascii="楷体" w:hAnsi="楷体" w:eastAsia="楷体"/>
                <w:szCs w:val="21"/>
              </w:rPr>
            </w:pPr>
            <w:r>
              <w:rPr>
                <w:rFonts w:hint="eastAsia" w:ascii="楷体" w:hAnsi="楷体" w:eastAsia="楷体"/>
                <w:szCs w:val="21"/>
              </w:rPr>
              <w:t>1948年11月6日至1949年1月10日</w:t>
            </w:r>
          </w:p>
        </w:tc>
        <w:tc>
          <w:tcPr>
            <w:tcW w:w="3082" w:type="dxa"/>
          </w:tcPr>
          <w:p>
            <w:pPr>
              <w:rPr>
                <w:rFonts w:ascii="楷体" w:hAnsi="楷体" w:eastAsia="楷体"/>
                <w:szCs w:val="21"/>
              </w:rPr>
            </w:pPr>
            <w:r>
              <w:rPr>
                <w:rFonts w:hint="eastAsia" w:ascii="楷体" w:hAnsi="楷体" w:eastAsia="楷体"/>
                <w:szCs w:val="21"/>
              </w:rPr>
              <w:t>刘伯承、陈毅、粟裕、邓小平、谭震林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838" w:type="dxa"/>
          </w:tcPr>
          <w:p>
            <w:pPr>
              <w:rPr>
                <w:rFonts w:ascii="楷体" w:hAnsi="楷体" w:eastAsia="楷体"/>
                <w:b/>
                <w:szCs w:val="21"/>
              </w:rPr>
            </w:pPr>
            <w:r>
              <w:rPr>
                <w:rFonts w:hint="eastAsia" w:ascii="楷体" w:hAnsi="楷体" w:eastAsia="楷体"/>
                <w:b/>
                <w:szCs w:val="21"/>
              </w:rPr>
              <w:t>平津战役</w:t>
            </w:r>
          </w:p>
        </w:tc>
        <w:tc>
          <w:tcPr>
            <w:tcW w:w="4324" w:type="dxa"/>
          </w:tcPr>
          <w:p>
            <w:pPr>
              <w:rPr>
                <w:rFonts w:ascii="楷体" w:hAnsi="楷体" w:eastAsia="楷体"/>
                <w:szCs w:val="21"/>
              </w:rPr>
            </w:pPr>
            <w:r>
              <w:rPr>
                <w:rFonts w:hint="eastAsia" w:ascii="楷体" w:hAnsi="楷体" w:eastAsia="楷体"/>
                <w:szCs w:val="21"/>
              </w:rPr>
              <w:t>1948年11月29日至1949年1月31日</w:t>
            </w:r>
          </w:p>
        </w:tc>
        <w:tc>
          <w:tcPr>
            <w:tcW w:w="3082" w:type="dxa"/>
          </w:tcPr>
          <w:p>
            <w:pPr>
              <w:rPr>
                <w:rFonts w:ascii="楷体" w:hAnsi="楷体" w:eastAsia="楷体"/>
                <w:szCs w:val="21"/>
              </w:rPr>
            </w:pPr>
            <w:r>
              <w:rPr>
                <w:rFonts w:hint="eastAsia" w:ascii="楷体" w:hAnsi="楷体" w:eastAsia="楷体"/>
                <w:szCs w:val="21"/>
              </w:rPr>
              <w:t>林彪、罗荣桓、聂荣臻</w:t>
            </w:r>
          </w:p>
        </w:tc>
      </w:tr>
    </w:tbl>
    <w:p>
      <w:pPr>
        <w:rPr>
          <w:rFonts w:ascii="宋体" w:hAnsi="宋体"/>
          <w:szCs w:val="21"/>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202-p203)</w:t>
      </w:r>
    </w:p>
    <w:p>
      <w:pPr>
        <w:rPr>
          <w:rFonts w:ascii="新宋体" w:hAnsi="新宋体" w:eastAsia="新宋体"/>
          <w:sz w:val="24"/>
          <w:szCs w:val="28"/>
        </w:rPr>
      </w:pPr>
      <w:r>
        <w:rPr>
          <w:rFonts w:hint="eastAsia" w:ascii="新宋体" w:hAnsi="新宋体" w:eastAsia="新宋体"/>
          <w:sz w:val="24"/>
          <w:szCs w:val="28"/>
        </w:rPr>
        <w:t>中共七届二中全会：</w:t>
      </w:r>
    </w:p>
    <w:p>
      <w:pPr>
        <w:rPr>
          <w:rFonts w:ascii="新宋体" w:hAnsi="新宋体" w:eastAsia="新宋体"/>
          <w:sz w:val="24"/>
          <w:szCs w:val="28"/>
        </w:rPr>
      </w:pPr>
      <w:r>
        <w:rPr>
          <w:rFonts w:hint="eastAsia" w:ascii="新宋体" w:hAnsi="新宋体" w:eastAsia="新宋体"/>
          <w:sz w:val="24"/>
          <w:szCs w:val="28"/>
        </w:rPr>
        <w:t>时间：1949年3月</w:t>
      </w:r>
    </w:p>
    <w:p>
      <w:pPr>
        <w:rPr>
          <w:rFonts w:ascii="新宋体" w:hAnsi="新宋体" w:eastAsia="新宋体"/>
          <w:sz w:val="24"/>
          <w:szCs w:val="28"/>
        </w:rPr>
      </w:pPr>
      <w:r>
        <w:rPr>
          <w:rFonts w:hint="eastAsia" w:ascii="新宋体" w:hAnsi="新宋体" w:eastAsia="新宋体"/>
          <w:sz w:val="24"/>
          <w:szCs w:val="28"/>
        </w:rPr>
        <w:t>内容：</w:t>
      </w:r>
    </w:p>
    <w:p>
      <w:pPr>
        <w:rPr>
          <w:rFonts w:ascii="新宋体" w:hAnsi="新宋体" w:eastAsia="新宋体"/>
          <w:sz w:val="24"/>
          <w:szCs w:val="28"/>
        </w:rPr>
      </w:pPr>
      <w:r>
        <w:rPr>
          <w:rFonts w:hint="eastAsia" w:ascii="新宋体" w:hAnsi="新宋体" w:eastAsia="新宋体"/>
          <w:sz w:val="24"/>
          <w:szCs w:val="28"/>
        </w:rPr>
        <w:t>规定政治、经济、外交方面的基本国策；</w:t>
      </w:r>
    </w:p>
    <w:p>
      <w:pPr>
        <w:rPr>
          <w:rFonts w:ascii="新宋体" w:hAnsi="新宋体" w:eastAsia="新宋体"/>
          <w:sz w:val="24"/>
          <w:szCs w:val="28"/>
        </w:rPr>
      </w:pPr>
      <w:r>
        <w:rPr>
          <w:rFonts w:hint="eastAsia" w:ascii="新宋体" w:hAnsi="新宋体" w:eastAsia="新宋体"/>
          <w:sz w:val="24"/>
          <w:szCs w:val="28"/>
        </w:rPr>
        <w:t>指出中国由</w:t>
      </w:r>
      <w:r>
        <w:rPr>
          <w:rFonts w:hint="eastAsia" w:ascii="新宋体" w:hAnsi="新宋体" w:eastAsia="新宋体"/>
          <w:sz w:val="24"/>
          <w:szCs w:val="28"/>
          <w:highlight w:val="yellow"/>
        </w:rPr>
        <w:t>农业国转变为工业国</w:t>
      </w:r>
      <w:r>
        <w:rPr>
          <w:rFonts w:hint="eastAsia" w:ascii="新宋体" w:hAnsi="新宋体" w:eastAsia="新宋体"/>
          <w:sz w:val="24"/>
          <w:szCs w:val="28"/>
        </w:rPr>
        <w:t>，由</w:t>
      </w:r>
      <w:r>
        <w:rPr>
          <w:rFonts w:hint="eastAsia" w:ascii="新宋体" w:hAnsi="新宋体" w:eastAsia="新宋体"/>
          <w:sz w:val="24"/>
          <w:szCs w:val="28"/>
          <w:highlight w:val="yellow"/>
        </w:rPr>
        <w:t>新民主主义社会转变为社会主义</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“两个务必”思想：务必继续保持谦虚、谨慎、不骄、不躁的作风，</w:t>
      </w:r>
    </w:p>
    <w:p>
      <w:pPr>
        <w:rPr>
          <w:rFonts w:ascii="新宋体" w:hAnsi="新宋体" w:eastAsia="新宋体"/>
          <w:sz w:val="24"/>
          <w:szCs w:val="28"/>
        </w:rPr>
      </w:pPr>
      <w:r>
        <w:rPr>
          <w:rFonts w:hint="eastAsia" w:ascii="新宋体" w:hAnsi="新宋体" w:eastAsia="新宋体"/>
          <w:sz w:val="24"/>
          <w:szCs w:val="28"/>
        </w:rPr>
        <w:t>务必使同志们继续保持艰苦奋斗的作风。</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（p</w:t>
      </w:r>
      <w:r>
        <w:rPr>
          <w:rFonts w:ascii="新宋体" w:hAnsi="新宋体" w:eastAsia="新宋体"/>
          <w:sz w:val="24"/>
          <w:szCs w:val="28"/>
        </w:rPr>
        <w:t>203</w:t>
      </w:r>
      <w:r>
        <w:rPr>
          <w:rFonts w:hint="eastAsia" w:ascii="新宋体" w:hAnsi="新宋体" w:eastAsia="新宋体"/>
          <w:sz w:val="24"/>
          <w:szCs w:val="28"/>
        </w:rPr>
        <w:t>）</w:t>
      </w:r>
    </w:p>
    <w:p>
      <w:pPr>
        <w:rPr>
          <w:rFonts w:ascii="新宋体" w:hAnsi="新宋体" w:eastAsia="新宋体"/>
          <w:sz w:val="24"/>
          <w:szCs w:val="28"/>
        </w:rPr>
      </w:pPr>
      <w:r>
        <w:rPr>
          <w:rFonts w:hint="eastAsia" w:ascii="新宋体" w:hAnsi="新宋体" w:eastAsia="新宋体"/>
          <w:sz w:val="24"/>
          <w:szCs w:val="28"/>
        </w:rPr>
        <w:t>《论人民民主专政》</w:t>
      </w:r>
    </w:p>
    <w:p>
      <w:pPr>
        <w:rPr>
          <w:rFonts w:ascii="新宋体" w:hAnsi="新宋体" w:eastAsia="新宋体"/>
          <w:sz w:val="24"/>
          <w:szCs w:val="28"/>
        </w:rPr>
      </w:pPr>
      <w:r>
        <w:rPr>
          <w:rFonts w:hint="eastAsia" w:ascii="新宋体" w:hAnsi="新宋体" w:eastAsia="新宋体"/>
          <w:sz w:val="24"/>
          <w:szCs w:val="28"/>
        </w:rPr>
        <w:t>时间：1949年6月30日；</w:t>
      </w:r>
    </w:p>
    <w:p>
      <w:pPr>
        <w:rPr>
          <w:rFonts w:ascii="新宋体" w:hAnsi="新宋体" w:eastAsia="新宋体"/>
          <w:sz w:val="24"/>
          <w:szCs w:val="28"/>
        </w:rPr>
      </w:pPr>
      <w:r>
        <w:rPr>
          <w:rFonts w:hint="eastAsia" w:ascii="新宋体" w:hAnsi="新宋体" w:eastAsia="新宋体"/>
          <w:sz w:val="24"/>
          <w:szCs w:val="28"/>
        </w:rPr>
        <w:t>指出：人民民主专政需要工人阶级的领导；利用城乡资本主义因素团结资本主义。</w:t>
      </w:r>
    </w:p>
    <w:p>
      <w:pPr>
        <w:rPr>
          <w:rFonts w:ascii="新宋体" w:hAnsi="新宋体" w:eastAsia="新宋体"/>
          <w:sz w:val="24"/>
          <w:szCs w:val="28"/>
        </w:rPr>
      </w:pPr>
      <w:r>
        <w:rPr>
          <w:rFonts w:hint="eastAsia" w:ascii="新宋体" w:hAnsi="新宋体" w:eastAsia="新宋体"/>
          <w:sz w:val="24"/>
          <w:szCs w:val="28"/>
        </w:rPr>
        <w:t>与七届二中全会的决议构成了《中国人民政治协商会议共同纲领》的基础。</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w:t>
      </w:r>
      <w:r>
        <w:rPr>
          <w:rFonts w:ascii="新宋体" w:hAnsi="新宋体" w:eastAsia="新宋体"/>
          <w:sz w:val="24"/>
          <w:szCs w:val="28"/>
        </w:rPr>
        <w:t>p204)</w:t>
      </w:r>
    </w:p>
    <w:p>
      <w:pPr>
        <w:rPr>
          <w:rFonts w:ascii="新宋体" w:hAnsi="新宋体" w:eastAsia="新宋体"/>
          <w:sz w:val="24"/>
          <w:szCs w:val="28"/>
        </w:rPr>
      </w:pPr>
      <w:r>
        <w:rPr>
          <w:rFonts w:hint="eastAsia" w:ascii="新宋体" w:hAnsi="新宋体" w:eastAsia="新宋体"/>
          <w:sz w:val="24"/>
          <w:szCs w:val="28"/>
        </w:rPr>
        <w:t>人民政协会议：</w:t>
      </w:r>
    </w:p>
    <w:p>
      <w:pPr>
        <w:rPr>
          <w:rFonts w:ascii="新宋体" w:hAnsi="新宋体" w:eastAsia="新宋体"/>
          <w:sz w:val="24"/>
          <w:szCs w:val="28"/>
        </w:rPr>
      </w:pPr>
      <w:r>
        <w:rPr>
          <w:rFonts w:hint="eastAsia" w:ascii="新宋体" w:hAnsi="新宋体" w:eastAsia="新宋体"/>
          <w:sz w:val="24"/>
          <w:szCs w:val="28"/>
        </w:rPr>
        <w:t>时间：1949年9月21日；</w:t>
      </w:r>
    </w:p>
    <w:p>
      <w:pPr>
        <w:rPr>
          <w:rFonts w:ascii="新宋体" w:hAnsi="新宋体" w:eastAsia="新宋体"/>
          <w:sz w:val="24"/>
          <w:szCs w:val="28"/>
        </w:rPr>
      </w:pPr>
      <w:r>
        <w:rPr>
          <w:rFonts w:hint="eastAsia" w:ascii="新宋体" w:hAnsi="新宋体" w:eastAsia="新宋体"/>
          <w:sz w:val="24"/>
          <w:szCs w:val="28"/>
        </w:rPr>
        <w:t>完成创建新中国的任务；</w:t>
      </w:r>
    </w:p>
    <w:p>
      <w:pPr>
        <w:rPr>
          <w:rFonts w:ascii="新宋体" w:hAnsi="新宋体" w:eastAsia="新宋体"/>
          <w:sz w:val="24"/>
          <w:szCs w:val="28"/>
        </w:rPr>
      </w:pPr>
      <w:r>
        <w:rPr>
          <w:rFonts w:hint="eastAsia" w:ascii="新宋体" w:hAnsi="新宋体" w:eastAsia="新宋体"/>
          <w:sz w:val="24"/>
          <w:szCs w:val="28"/>
        </w:rPr>
        <w:t>意义：标志着中国的新型政党制度——</w:t>
      </w:r>
      <w:r>
        <w:rPr>
          <w:rFonts w:hint="eastAsia" w:ascii="新宋体" w:hAnsi="新宋体" w:eastAsia="新宋体"/>
          <w:sz w:val="24"/>
          <w:szCs w:val="28"/>
          <w:highlight w:val="yellow"/>
        </w:rPr>
        <w:t>中国共产党领导的多党合作和政治协商制度的确立。</w:t>
      </w:r>
    </w:p>
    <w:p>
      <w:pPr>
        <w:rPr>
          <w:rFonts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w:t>
      </w:r>
      <w:r>
        <w:rPr>
          <w:rFonts w:ascii="新宋体" w:hAnsi="新宋体" w:eastAsia="新宋体"/>
          <w:sz w:val="24"/>
          <w:szCs w:val="28"/>
        </w:rPr>
        <w:t>p204-p205</w:t>
      </w:r>
      <w:r>
        <w:rPr>
          <w:rFonts w:hint="eastAsia" w:ascii="新宋体" w:hAnsi="新宋体" w:eastAsia="新宋体"/>
          <w:sz w:val="24"/>
          <w:szCs w:val="28"/>
        </w:rPr>
        <w:t>自查</w:t>
      </w:r>
      <w:r>
        <w:rPr>
          <w:rFonts w:ascii="新宋体" w:hAnsi="新宋体" w:eastAsia="新宋体"/>
          <w:sz w:val="24"/>
          <w:szCs w:val="28"/>
        </w:rPr>
        <w:t>)</w:t>
      </w:r>
    </w:p>
    <w:p>
      <w:pPr>
        <w:rPr>
          <w:rFonts w:hint="eastAsia" w:ascii="新宋体" w:hAnsi="新宋体" w:eastAsia="新宋体"/>
          <w:sz w:val="24"/>
          <w:szCs w:val="28"/>
        </w:rPr>
      </w:pPr>
      <w:r>
        <w:rPr>
          <w:rFonts w:hint="eastAsia" w:ascii="新宋体" w:hAnsi="新宋体" w:eastAsia="新宋体"/>
          <w:sz w:val="24"/>
          <w:szCs w:val="28"/>
        </w:rPr>
        <w:t>《共同纲领》：</w:t>
      </w:r>
    </w:p>
    <w:p>
      <w:pPr>
        <w:rPr>
          <w:rFonts w:ascii="新宋体" w:hAnsi="新宋体" w:eastAsia="新宋体"/>
          <w:sz w:val="24"/>
          <w:szCs w:val="28"/>
        </w:rPr>
      </w:pPr>
      <w:r>
        <w:rPr>
          <w:rFonts w:hint="eastAsia" w:ascii="新宋体" w:hAnsi="新宋体" w:eastAsia="新宋体"/>
          <w:sz w:val="24"/>
          <w:szCs w:val="28"/>
        </w:rPr>
        <w:t>规定内容：</w:t>
      </w:r>
    </w:p>
    <w:p>
      <w:pPr>
        <w:rPr>
          <w:rFonts w:ascii="新宋体" w:hAnsi="新宋体" w:eastAsia="新宋体"/>
          <w:sz w:val="24"/>
          <w:szCs w:val="28"/>
        </w:rPr>
      </w:pPr>
      <w:r>
        <w:rPr>
          <w:rFonts w:hint="eastAsia" w:ascii="新宋体" w:hAnsi="新宋体" w:eastAsia="新宋体"/>
          <w:sz w:val="24"/>
          <w:szCs w:val="28"/>
        </w:rPr>
        <w:t>①国家本质；</w:t>
      </w:r>
    </w:p>
    <w:p>
      <w:pPr>
        <w:rPr>
          <w:rFonts w:ascii="新宋体" w:hAnsi="新宋体" w:eastAsia="新宋体"/>
          <w:sz w:val="24"/>
          <w:szCs w:val="28"/>
        </w:rPr>
      </w:pPr>
      <w:r>
        <w:rPr>
          <w:rFonts w:hint="eastAsia" w:ascii="新宋体" w:hAnsi="新宋体" w:eastAsia="新宋体"/>
          <w:sz w:val="24"/>
          <w:szCs w:val="28"/>
        </w:rPr>
        <w:t>②民族平等；</w:t>
      </w:r>
    </w:p>
    <w:p>
      <w:pPr>
        <w:rPr>
          <w:rFonts w:ascii="新宋体" w:hAnsi="新宋体" w:eastAsia="新宋体"/>
          <w:sz w:val="24"/>
          <w:szCs w:val="28"/>
        </w:rPr>
      </w:pPr>
      <w:r>
        <w:rPr>
          <w:rFonts w:hint="eastAsia" w:ascii="新宋体" w:hAnsi="新宋体" w:eastAsia="新宋体"/>
          <w:sz w:val="24"/>
          <w:szCs w:val="28"/>
        </w:rPr>
        <w:t>③经济工作；</w:t>
      </w:r>
    </w:p>
    <w:p>
      <w:pPr>
        <w:rPr>
          <w:rFonts w:ascii="宋体" w:hAnsi="宋体"/>
          <w:szCs w:val="21"/>
        </w:rPr>
      </w:pPr>
      <w:r>
        <w:rPr>
          <w:rFonts w:hint="eastAsia" w:ascii="新宋体" w:hAnsi="新宋体" w:eastAsia="新宋体"/>
          <w:sz w:val="24"/>
          <w:szCs w:val="28"/>
        </w:rPr>
        <w:t>④外交原则；</w:t>
      </w:r>
    </w:p>
    <w:p>
      <w:pPr>
        <w:rPr>
          <w:rFonts w:ascii="新宋体" w:hAnsi="新宋体" w:eastAsia="新宋体"/>
          <w:sz w:val="24"/>
          <w:szCs w:val="28"/>
        </w:rPr>
      </w:pPr>
      <w:r>
        <w:rPr>
          <w:rFonts w:hint="eastAsia" w:ascii="新宋体" w:hAnsi="新宋体" w:eastAsia="新宋体"/>
          <w:sz w:val="24"/>
          <w:szCs w:val="28"/>
        </w:rPr>
        <w:t>意义：是当时全国人民的大宪章，共同纲领起着</w:t>
      </w:r>
      <w:r>
        <w:rPr>
          <w:rFonts w:hint="eastAsia" w:ascii="新宋体" w:hAnsi="新宋体" w:eastAsia="新宋体"/>
          <w:sz w:val="24"/>
          <w:szCs w:val="28"/>
          <w:highlight w:val="yellow"/>
        </w:rPr>
        <w:t>临时宪法</w:t>
      </w:r>
      <w:r>
        <w:rPr>
          <w:rFonts w:hint="eastAsia" w:ascii="新宋体" w:hAnsi="新宋体" w:eastAsia="新宋体"/>
          <w:sz w:val="24"/>
          <w:szCs w:val="28"/>
        </w:rPr>
        <w:t>的作用。</w:t>
      </w:r>
    </w:p>
    <w:p>
      <w:pPr>
        <w:rPr>
          <w:rFonts w:ascii="宋体" w:hAnsi="宋体"/>
          <w:szCs w:val="21"/>
        </w:rPr>
      </w:pPr>
    </w:p>
    <w:p>
      <w:pPr>
        <w:rPr>
          <w:rFonts w:ascii="新宋体" w:hAnsi="新宋体" w:eastAsia="新宋体"/>
          <w:sz w:val="24"/>
          <w:szCs w:val="28"/>
        </w:rPr>
      </w:pPr>
      <w:r>
        <w:rPr>
          <w:rFonts w:ascii="新宋体" w:hAnsi="新宋体" w:eastAsia="新宋体"/>
          <w:sz w:val="24"/>
          <w:szCs w:val="28"/>
        </w:rPr>
        <w:t>中国革命胜利的原因是什么</w:t>
      </w:r>
      <w:r>
        <w:rPr>
          <w:rFonts w:hint="eastAsia" w:ascii="新宋体" w:hAnsi="新宋体" w:eastAsia="新宋体"/>
          <w:sz w:val="24"/>
          <w:szCs w:val="28"/>
        </w:rPr>
        <w:t>（p</w:t>
      </w:r>
      <w:r>
        <w:rPr>
          <w:rFonts w:ascii="新宋体" w:hAnsi="新宋体" w:eastAsia="新宋体"/>
          <w:sz w:val="24"/>
          <w:szCs w:val="28"/>
        </w:rPr>
        <w:t>205-p207</w:t>
      </w:r>
      <w:r>
        <w:rPr>
          <w:rFonts w:hint="eastAsia" w:ascii="新宋体" w:hAnsi="新宋体" w:eastAsia="新宋体"/>
          <w:sz w:val="24"/>
          <w:szCs w:val="28"/>
        </w:rPr>
        <w:t>）？</w:t>
      </w:r>
    </w:p>
    <w:p>
      <w:pPr>
        <w:rPr>
          <w:rFonts w:ascii="新宋体" w:hAnsi="新宋体" w:eastAsia="新宋体"/>
          <w:b/>
          <w:sz w:val="24"/>
          <w:szCs w:val="28"/>
        </w:rPr>
      </w:pPr>
      <w:r>
        <w:rPr>
          <w:rFonts w:hint="eastAsia" w:ascii="新宋体" w:hAnsi="新宋体" w:eastAsia="新宋体"/>
          <w:b/>
          <w:sz w:val="24"/>
          <w:szCs w:val="28"/>
        </w:rPr>
        <w:t>①广大人民和各界人士的广泛参加和大力支持。</w:t>
      </w:r>
    </w:p>
    <w:p>
      <w:pPr>
        <w:rPr>
          <w:rFonts w:ascii="新宋体" w:hAnsi="新宋体" w:eastAsia="新宋体"/>
          <w:b/>
          <w:sz w:val="24"/>
          <w:szCs w:val="28"/>
        </w:rPr>
      </w:pPr>
      <w:r>
        <w:rPr>
          <w:rFonts w:hint="eastAsia" w:ascii="新宋体" w:hAnsi="新宋体" w:eastAsia="新宋体"/>
          <w:b/>
          <w:sz w:val="24"/>
          <w:szCs w:val="28"/>
        </w:rPr>
        <w:t>②因为有了中国工人阶级的先锋队——中国共产党的领导。</w:t>
      </w:r>
    </w:p>
    <w:p>
      <w:pPr>
        <w:rPr>
          <w:rFonts w:ascii="新宋体" w:hAnsi="新宋体" w:eastAsia="新宋体"/>
          <w:b/>
          <w:sz w:val="24"/>
          <w:szCs w:val="28"/>
        </w:rPr>
      </w:pPr>
      <w:r>
        <w:rPr>
          <w:rFonts w:hint="eastAsia" w:ascii="新宋体" w:hAnsi="新宋体" w:eastAsia="新宋体"/>
          <w:b/>
          <w:sz w:val="24"/>
          <w:szCs w:val="28"/>
        </w:rPr>
        <w:t>③共产党人在革命过程中始终站在斗争的最前线。</w:t>
      </w:r>
    </w:p>
    <w:p>
      <w:pPr>
        <w:rPr>
          <w:rFonts w:hint="eastAsia" w:ascii="新宋体" w:hAnsi="新宋体" w:eastAsia="新宋体"/>
          <w:b/>
          <w:sz w:val="24"/>
          <w:szCs w:val="28"/>
        </w:rPr>
      </w:pPr>
      <w:r>
        <w:rPr>
          <w:rFonts w:hint="eastAsia" w:ascii="新宋体" w:hAnsi="新宋体" w:eastAsia="新宋体"/>
          <w:b/>
          <w:sz w:val="24"/>
          <w:szCs w:val="28"/>
        </w:rPr>
        <w:t>④同国际无产阶级和人民群众的支持也是分不开的。</w:t>
      </w:r>
    </w:p>
    <w:p>
      <w:pPr>
        <w:rPr>
          <w:rFonts w:hint="eastAsia" w:ascii="新宋体" w:hAnsi="新宋体" w:eastAsia="新宋体"/>
          <w:sz w:val="24"/>
          <w:szCs w:val="28"/>
        </w:rPr>
      </w:pPr>
    </w:p>
    <w:p>
      <w:pPr>
        <w:rPr>
          <w:rFonts w:ascii="新宋体" w:hAnsi="新宋体" w:eastAsia="新宋体"/>
          <w:sz w:val="24"/>
          <w:szCs w:val="28"/>
        </w:rPr>
      </w:pPr>
      <w:r>
        <w:rPr>
          <w:rFonts w:hint="eastAsia" w:ascii="新宋体" w:hAnsi="新宋体" w:eastAsia="新宋体"/>
          <w:sz w:val="24"/>
          <w:szCs w:val="28"/>
        </w:rPr>
        <w:t>中国革命胜利的经验(</w:t>
      </w:r>
      <w:r>
        <w:rPr>
          <w:rFonts w:ascii="新宋体" w:hAnsi="新宋体" w:eastAsia="新宋体"/>
          <w:sz w:val="24"/>
          <w:szCs w:val="28"/>
        </w:rPr>
        <w:t>p207-p209)</w:t>
      </w:r>
      <w:r>
        <w:rPr>
          <w:rFonts w:hint="eastAsia" w:ascii="新宋体" w:hAnsi="新宋体" w:eastAsia="新宋体"/>
          <w:sz w:val="24"/>
          <w:szCs w:val="28"/>
        </w:rPr>
        <w:t>：</w:t>
      </w:r>
    </w:p>
    <w:p>
      <w:pPr>
        <w:rPr>
          <w:rFonts w:ascii="新宋体" w:hAnsi="新宋体" w:eastAsia="新宋体"/>
          <w:b/>
          <w:sz w:val="24"/>
          <w:szCs w:val="28"/>
        </w:rPr>
      </w:pPr>
      <w:r>
        <w:rPr>
          <w:rFonts w:hint="eastAsia" w:ascii="新宋体" w:hAnsi="新宋体" w:eastAsia="新宋体"/>
          <w:b/>
          <w:sz w:val="24"/>
          <w:szCs w:val="28"/>
        </w:rPr>
        <w:t>建立广泛的统一战线——政治基础；</w:t>
      </w:r>
      <w:r>
        <w:rPr>
          <w:rFonts w:ascii="新宋体" w:hAnsi="新宋体" w:eastAsia="新宋体"/>
          <w:b/>
          <w:sz w:val="24"/>
          <w:szCs w:val="28"/>
        </w:rPr>
        <w:t xml:space="preserve"> </w:t>
      </w:r>
    </w:p>
    <w:p>
      <w:pPr>
        <w:rPr>
          <w:rFonts w:ascii="新宋体" w:hAnsi="新宋体" w:eastAsia="新宋体"/>
          <w:b/>
          <w:sz w:val="24"/>
          <w:szCs w:val="28"/>
        </w:rPr>
      </w:pPr>
      <w:r>
        <w:rPr>
          <w:rFonts w:hint="eastAsia" w:ascii="新宋体" w:hAnsi="新宋体" w:eastAsia="新宋体"/>
          <w:b/>
          <w:sz w:val="24"/>
          <w:szCs w:val="28"/>
        </w:rPr>
        <w:t>坚持革命的武装斗争；</w:t>
      </w:r>
    </w:p>
    <w:p>
      <w:pPr>
        <w:rPr>
          <w:rFonts w:ascii="新宋体" w:hAnsi="新宋体" w:eastAsia="新宋体"/>
          <w:b/>
          <w:sz w:val="24"/>
          <w:szCs w:val="28"/>
        </w:rPr>
      </w:pPr>
      <w:r>
        <w:rPr>
          <w:rFonts w:hint="eastAsia" w:ascii="新宋体" w:hAnsi="新宋体" w:eastAsia="新宋体"/>
          <w:b/>
          <w:sz w:val="24"/>
          <w:szCs w:val="28"/>
        </w:rPr>
        <w:t>加强共产党的自身建设。</w:t>
      </w:r>
    </w:p>
    <w:p>
      <w:pPr>
        <w:rPr>
          <w:rFonts w:ascii="宋体" w:hAnsi="宋体"/>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03" w:usb1="288F0000" w:usb2="00000006" w:usb3="00000000" w:csb0="00040001"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D"/>
    <w:multiLevelType w:val="multilevel"/>
    <w:tmpl w:val="000000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10"/>
    <w:multiLevelType w:val="multilevel"/>
    <w:tmpl w:val="00000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4"/>
    <w:multiLevelType w:val="multilevel"/>
    <w:tmpl w:val="000000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JhOGNlOTE3M2UzYTg4YjQ0MzVkMzFmMmRhZGRhOGMifQ=="/>
  </w:docVars>
  <w:rsids>
    <w:rsidRoot w:val="00000000"/>
    <w:rsid w:val="0CFC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3"/>
    <w:basedOn w:val="1"/>
    <w:next w:val="1"/>
    <w:qFormat/>
    <w:uiPriority w:val="0"/>
    <w:pPr>
      <w:keepNext/>
      <w:keepLines/>
      <w:spacing w:before="260" w:after="260" w:line="413" w:lineRule="auto"/>
      <w:outlineLvl w:val="2"/>
    </w:pPr>
    <w:rPr>
      <w:b/>
      <w:sz w:val="32"/>
    </w:rPr>
  </w:style>
  <w:style w:type="character" w:default="1" w:styleId="9">
    <w:name w:val="Default Paragraph Font"/>
    <w:uiPriority w:val="1"/>
  </w:style>
  <w:style w:type="table" w:default="1" w:styleId="7">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6">
    <w:name w:val="Normal (Web)"/>
    <w:basedOn w:val="1"/>
    <w:uiPriority w:val="99"/>
    <w:pPr>
      <w:spacing w:beforeAutospacing="1" w:afterAutospacing="1"/>
      <w:jc w:val="left"/>
    </w:pPr>
    <w:rPr>
      <w:kern w:val="0"/>
      <w:sz w:val="24"/>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List Paragraph_1b749522-dbe1-49d5-abac-310b983e0586"/>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70326-EBBC-4A6C-9966-1B5071D38442}">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13259</Words>
  <Characters>14222</Characters>
  <Paragraphs>776</Paragraphs>
  <TotalTime>4</TotalTime>
  <ScaleCrop>false</ScaleCrop>
  <LinksUpToDate>false</LinksUpToDate>
  <CharactersWithSpaces>14537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2018-07-11T09:26:00Z</dcterms:created>
  <dc:creator>HASEE</dc:creator>
  <cp:lastModifiedBy>白驹</cp:lastModifiedBy>
  <dcterms:modified xsi:type="dcterms:W3CDTF">2023-06-18T12:08:58Z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79065593323046D49FAFEFE1BCB1C8FF_12</vt:lpwstr>
  </property>
</Properties>
</file>